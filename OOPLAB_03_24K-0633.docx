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885" w:rsidRDefault="00316075" w:rsidP="00D71885">
      <w:pPr>
        <w:pStyle w:val="Title"/>
        <w:jc w:val="center"/>
      </w:pPr>
      <w:r>
        <w:t>OOPS LAB</w:t>
      </w:r>
      <w:r w:rsidR="00D71885">
        <w:t xml:space="preserve"> 03</w:t>
      </w:r>
    </w:p>
    <w:p w:rsidR="00D71885" w:rsidRDefault="0025295B" w:rsidP="0025295B">
      <w:r>
        <w:t xml:space="preserve">NAME: Abdul </w:t>
      </w:r>
      <w:proofErr w:type="spellStart"/>
      <w:r>
        <w:t>Rahim</w:t>
      </w:r>
      <w:proofErr w:type="spellEnd"/>
      <w:r>
        <w:t xml:space="preserve"> </w:t>
      </w:r>
      <w:proofErr w:type="spellStart"/>
      <w:r>
        <w:t>Dawra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RollNo:24K-0633</w:t>
      </w:r>
    </w:p>
    <w:p w:rsidR="00974FE0" w:rsidRDefault="00F76A31">
      <w:pPr>
        <w:pStyle w:val="Heading2"/>
      </w:pPr>
      <w:r>
        <w:t>Task 1</w:t>
      </w:r>
    </w:p>
    <w:p w:rsidR="00974FE0" w:rsidRDefault="00F76A31">
      <w:r>
        <w:t>#include &lt;</w:t>
      </w:r>
      <w:proofErr w:type="spellStart"/>
      <w:r>
        <w:t>iostream</w:t>
      </w:r>
      <w:proofErr w:type="spellEnd"/>
      <w:r>
        <w:t>&gt;</w:t>
      </w:r>
      <w:r>
        <w:br/>
        <w:t>using namespace std;</w:t>
      </w:r>
      <w:r>
        <w:br/>
      </w:r>
      <w:r>
        <w:br/>
        <w:t>class Student {</w:t>
      </w:r>
      <w:r>
        <w:br/>
        <w:t>public:</w:t>
      </w:r>
      <w:r>
        <w:br/>
        <w:t xml:space="preserve">    string name;</w:t>
      </w:r>
      <w:r>
        <w:br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rollNumber</w:t>
      </w:r>
      <w:proofErr w:type="spellEnd"/>
      <w:r>
        <w:t>;</w:t>
      </w:r>
      <w:r>
        <w:br/>
        <w:t>};</w:t>
      </w:r>
      <w:r>
        <w:br/>
      </w:r>
      <w:r>
        <w:br/>
      </w:r>
      <w:proofErr w:type="spellStart"/>
      <w:r>
        <w:t>int</w:t>
      </w:r>
      <w:proofErr w:type="spellEnd"/>
      <w:r>
        <w:t xml:space="preserve"> main() {</w:t>
      </w:r>
      <w:r>
        <w:br/>
        <w:t xml:space="preserve">  </w:t>
      </w:r>
      <w:r w:rsidR="00D71885">
        <w:t xml:space="preserve">  Student s1;</w:t>
      </w:r>
      <w:r w:rsidR="00D71885">
        <w:br/>
        <w:t xml:space="preserve">    s1.name = "Abdul</w:t>
      </w:r>
      <w:r w:rsidR="00892827">
        <w:t>";</w:t>
      </w:r>
      <w:r w:rsidR="00892827">
        <w:br/>
        <w:t xml:space="preserve">    s1.rollNumber = </w:t>
      </w:r>
      <w:r w:rsidR="00C92F01">
        <w:t>633</w:t>
      </w:r>
      <w:r>
        <w:t>;</w:t>
      </w:r>
      <w:r>
        <w:br/>
      </w:r>
      <w:r>
        <w:br/>
        <w:t xml:space="preserve">    </w:t>
      </w:r>
      <w:proofErr w:type="spellStart"/>
      <w:r>
        <w:t>cout</w:t>
      </w:r>
      <w:proofErr w:type="spellEnd"/>
      <w:r>
        <w:t xml:space="preserve"> &lt;&lt; "Name: " &lt;&lt; s1.name &lt;&lt; endl;</w:t>
      </w:r>
      <w:r>
        <w:br/>
        <w:t xml:space="preserve">    cout &lt;&lt; "Roll Number: " &lt;&lt; s1.rollNumber &lt;&lt; endl;</w:t>
      </w:r>
      <w:r>
        <w:br/>
      </w:r>
      <w:r>
        <w:br/>
        <w:t xml:space="preserve">    return 0;</w:t>
      </w:r>
      <w:r>
        <w:br/>
        <w:t>}</w:t>
      </w:r>
    </w:p>
    <w:p w:rsidR="00892827" w:rsidRDefault="00892827">
      <w:r>
        <w:rPr>
          <w:noProof/>
        </w:rPr>
        <w:drawing>
          <wp:inline distT="0" distB="0" distL="0" distR="0">
            <wp:extent cx="2609850" cy="504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FE0" w:rsidRDefault="00F76A31">
      <w:pPr>
        <w:pStyle w:val="Heading2"/>
      </w:pPr>
      <w:r>
        <w:t>Task 2</w:t>
      </w:r>
    </w:p>
    <w:p w:rsidR="00974FE0" w:rsidRDefault="00F76A31">
      <w:r>
        <w:t>#include &lt;</w:t>
      </w:r>
      <w:proofErr w:type="spellStart"/>
      <w:r>
        <w:t>iostream</w:t>
      </w:r>
      <w:proofErr w:type="spellEnd"/>
      <w:r>
        <w:t>&gt;</w:t>
      </w:r>
      <w:r>
        <w:br/>
        <w:t>using namespace std;</w:t>
      </w:r>
      <w:r>
        <w:br/>
      </w:r>
      <w:r>
        <w:br/>
        <w:t>class Student {</w:t>
      </w:r>
      <w:r>
        <w:br/>
        <w:t>private:</w:t>
      </w:r>
      <w:r>
        <w:br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rollNumber</w:t>
      </w:r>
      <w:proofErr w:type="spellEnd"/>
      <w:r>
        <w:t>;</w:t>
      </w:r>
      <w:r>
        <w:br/>
        <w:t>public:</w:t>
      </w:r>
      <w:r>
        <w:br/>
        <w:t xml:space="preserve">    string name;</w:t>
      </w:r>
      <w:r>
        <w:br/>
      </w:r>
      <w:r>
        <w:br/>
        <w:t xml:space="preserve">    void </w:t>
      </w:r>
      <w:proofErr w:type="spellStart"/>
      <w:r>
        <w:t>setRollNo</w:t>
      </w:r>
      <w:proofErr w:type="spellEnd"/>
      <w:r>
        <w:t>(</w:t>
      </w:r>
      <w:proofErr w:type="spellStart"/>
      <w:r>
        <w:t>int</w:t>
      </w:r>
      <w:proofErr w:type="spellEnd"/>
      <w:r>
        <w:t xml:space="preserve"> r) {</w:t>
      </w:r>
      <w:r>
        <w:br/>
        <w:t xml:space="preserve">        </w:t>
      </w:r>
      <w:proofErr w:type="spellStart"/>
      <w:r>
        <w:t>rollNumber</w:t>
      </w:r>
      <w:proofErr w:type="spellEnd"/>
      <w:r>
        <w:t xml:space="preserve"> = r;</w:t>
      </w:r>
      <w:r>
        <w:br/>
        <w:t xml:space="preserve">    }</w:t>
      </w:r>
      <w:r>
        <w:br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getRollNo</w:t>
      </w:r>
      <w:proofErr w:type="spellEnd"/>
      <w:r>
        <w:t>() {</w:t>
      </w:r>
      <w:r>
        <w:br/>
      </w:r>
      <w:r>
        <w:lastRenderedPageBreak/>
        <w:t xml:space="preserve">        return </w:t>
      </w:r>
      <w:proofErr w:type="spellStart"/>
      <w:r>
        <w:t>rollNumber</w:t>
      </w:r>
      <w:proofErr w:type="spellEnd"/>
      <w:r>
        <w:t>;</w:t>
      </w:r>
      <w:r>
        <w:br/>
        <w:t xml:space="preserve">    }</w:t>
      </w:r>
      <w:r>
        <w:br/>
        <w:t>};</w:t>
      </w:r>
      <w:r>
        <w:br/>
      </w:r>
      <w:r>
        <w:br/>
      </w:r>
      <w:proofErr w:type="spellStart"/>
      <w:r>
        <w:t>int</w:t>
      </w:r>
      <w:proofErr w:type="spellEnd"/>
      <w:r>
        <w:t xml:space="preserve"> main() {</w:t>
      </w:r>
      <w:r>
        <w:br/>
        <w:t xml:space="preserve">    </w:t>
      </w:r>
      <w:r w:rsidR="00D71885">
        <w:t>Student s1;</w:t>
      </w:r>
      <w:r w:rsidR="00D71885">
        <w:br/>
        <w:t xml:space="preserve">    s1.name = "</w:t>
      </w:r>
      <w:proofErr w:type="spellStart"/>
      <w:r w:rsidR="00D71885">
        <w:t>Rahim</w:t>
      </w:r>
      <w:proofErr w:type="spellEnd"/>
      <w:r w:rsidR="00C92F01">
        <w:t>";</w:t>
      </w:r>
      <w:r w:rsidR="00C92F01">
        <w:br/>
        <w:t xml:space="preserve">    s</w:t>
      </w:r>
      <w:r w:rsidR="009762BB">
        <w:t>1.setRollNo(</w:t>
      </w:r>
      <w:r w:rsidR="00C92F01">
        <w:t>633</w:t>
      </w:r>
      <w:r>
        <w:t>);</w:t>
      </w:r>
      <w:r>
        <w:br/>
      </w:r>
      <w:r>
        <w:br/>
        <w:t xml:space="preserve">    </w:t>
      </w:r>
      <w:proofErr w:type="spellStart"/>
      <w:r>
        <w:t>cout</w:t>
      </w:r>
      <w:proofErr w:type="spellEnd"/>
      <w:r>
        <w:t xml:space="preserve"> &lt;&lt; "Name: " &lt;&lt; s1.name &lt;&lt; endl;</w:t>
      </w:r>
      <w:r>
        <w:br/>
        <w:t xml:space="preserve">    cout &lt;&lt; "Roll Number: " &lt;&lt; s1.getRollNo() &lt;&lt; endl;</w:t>
      </w:r>
      <w:r>
        <w:br/>
      </w:r>
      <w:r>
        <w:br/>
        <w:t xml:space="preserve">    return 0;</w:t>
      </w:r>
      <w:r>
        <w:br/>
        <w:t>}</w:t>
      </w:r>
    </w:p>
    <w:p w:rsidR="009762BB" w:rsidRDefault="009762BB">
      <w:r>
        <w:rPr>
          <w:noProof/>
        </w:rPr>
        <w:drawing>
          <wp:inline distT="0" distB="0" distL="0" distR="0">
            <wp:extent cx="2962275" cy="5905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FE0" w:rsidRDefault="00F76A31">
      <w:pPr>
        <w:pStyle w:val="Heading2"/>
      </w:pPr>
      <w:r>
        <w:t>Task 3</w:t>
      </w:r>
    </w:p>
    <w:p w:rsidR="00974FE0" w:rsidRDefault="00F76A31">
      <w:r>
        <w:t>#include &lt;iostream&gt;</w:t>
      </w:r>
      <w:r>
        <w:br/>
        <w:t>using namespace std;</w:t>
      </w:r>
      <w:r>
        <w:br/>
      </w:r>
      <w:r>
        <w:br/>
        <w:t>class Calculator {</w:t>
      </w:r>
      <w:r>
        <w:br/>
        <w:t>private:</w:t>
      </w:r>
      <w:r>
        <w:br/>
        <w:t xml:space="preserve">    int num1, num2;</w:t>
      </w:r>
      <w:r>
        <w:br/>
        <w:t>public:</w:t>
      </w:r>
      <w:r>
        <w:br/>
        <w:t xml:space="preserve">    void setNumbers(int a, int b) {</w:t>
      </w:r>
      <w:r>
        <w:br/>
        <w:t xml:space="preserve">        num1 = a;</w:t>
      </w:r>
      <w:r>
        <w:br/>
        <w:t xml:space="preserve">        num2 = b;</w:t>
      </w:r>
      <w:r>
        <w:br/>
        <w:t xml:space="preserve">    }</w:t>
      </w:r>
      <w:r>
        <w:br/>
        <w:t xml:space="preserve">    int add() {</w:t>
      </w:r>
      <w:r>
        <w:br/>
        <w:t xml:space="preserve">        return num1 + num2;</w:t>
      </w:r>
      <w:r>
        <w:br/>
        <w:t xml:space="preserve">    }</w:t>
      </w:r>
      <w:r>
        <w:br/>
        <w:t>};</w:t>
      </w:r>
      <w:r>
        <w:br/>
      </w:r>
      <w:r>
        <w:br/>
        <w:t>int main() {</w:t>
      </w:r>
      <w:r>
        <w:br/>
        <w:t xml:space="preserve">    Calculator c1;</w:t>
      </w:r>
      <w:r>
        <w:br/>
        <w:t xml:space="preserve">    c1.setNumbers(10, 20);</w:t>
      </w:r>
      <w:r>
        <w:br/>
        <w:t xml:space="preserve">    cout &lt;&lt; "Sum: " &lt;&lt; c1.add() &lt;&lt; endl;</w:t>
      </w:r>
      <w:r>
        <w:br/>
      </w:r>
      <w:r>
        <w:br/>
        <w:t xml:space="preserve">    return 0;</w:t>
      </w:r>
      <w:r>
        <w:br/>
        <w:t>}</w:t>
      </w:r>
    </w:p>
    <w:p w:rsidR="009762BB" w:rsidRDefault="009762BB">
      <w:r>
        <w:rPr>
          <w:noProof/>
        </w:rPr>
        <w:lastRenderedPageBreak/>
        <w:drawing>
          <wp:inline distT="0" distB="0" distL="0" distR="0">
            <wp:extent cx="2543175" cy="4381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FE0" w:rsidRDefault="00F76A31">
      <w:pPr>
        <w:pStyle w:val="Heading2"/>
      </w:pPr>
      <w:r>
        <w:t>Task 4</w:t>
      </w:r>
    </w:p>
    <w:p w:rsidR="00974FE0" w:rsidRDefault="00F76A31">
      <w:r>
        <w:t>#include &lt;iostream&gt;</w:t>
      </w:r>
      <w:r>
        <w:br/>
        <w:t>using namespace std;</w:t>
      </w:r>
      <w:r>
        <w:br/>
      </w:r>
      <w:r>
        <w:br/>
        <w:t>class Calculator {</w:t>
      </w:r>
      <w:r>
        <w:br/>
        <w:t>private:</w:t>
      </w:r>
      <w:r>
        <w:br/>
        <w:t xml:space="preserve">    int num1, num2;</w:t>
      </w:r>
      <w:r>
        <w:br/>
        <w:t>public:</w:t>
      </w:r>
      <w:r>
        <w:br/>
        <w:t xml:space="preserve">    void setNumbers(int a, int b);</w:t>
      </w:r>
      <w:r>
        <w:br/>
        <w:t xml:space="preserve">    int add();</w:t>
      </w:r>
      <w:r>
        <w:br/>
        <w:t>};</w:t>
      </w:r>
      <w:r>
        <w:br/>
      </w:r>
      <w:r>
        <w:br/>
        <w:t>void Calculator::setNumbers(int a, int b) {</w:t>
      </w:r>
      <w:r>
        <w:br/>
        <w:t xml:space="preserve">    num1 = a;</w:t>
      </w:r>
      <w:r>
        <w:br/>
        <w:t xml:space="preserve">    num2 = b;</w:t>
      </w:r>
      <w:r>
        <w:br/>
        <w:t>}</w:t>
      </w:r>
      <w:r>
        <w:br/>
        <w:t>int Calculator::add() {</w:t>
      </w:r>
      <w:r>
        <w:br/>
        <w:t xml:space="preserve">    return num1 + num2;</w:t>
      </w:r>
      <w:r>
        <w:br/>
        <w:t>}</w:t>
      </w:r>
      <w:r>
        <w:br/>
      </w:r>
      <w:r>
        <w:br/>
        <w:t>int main() {</w:t>
      </w:r>
      <w:r>
        <w:br/>
        <w:t xml:space="preserve">    Calculator c1;</w:t>
      </w:r>
      <w:r>
        <w:br/>
        <w:t xml:space="preserve">    c1.setNumbers(15, 25);</w:t>
      </w:r>
      <w:r>
        <w:br/>
        <w:t xml:space="preserve">    cout &lt;&lt; "Sum: " &lt;&lt; c1.add() &lt;&lt; endl;</w:t>
      </w:r>
      <w:r>
        <w:br/>
      </w:r>
      <w:r>
        <w:br/>
        <w:t xml:space="preserve">    return 0;</w:t>
      </w:r>
      <w:r>
        <w:br/>
        <w:t>}</w:t>
      </w:r>
    </w:p>
    <w:p w:rsidR="009762BB" w:rsidRDefault="009762BB">
      <w:r>
        <w:rPr>
          <w:noProof/>
        </w:rPr>
        <w:drawing>
          <wp:inline distT="0" distB="0" distL="0" distR="0">
            <wp:extent cx="3990975" cy="4572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FE0" w:rsidRDefault="00F76A31">
      <w:pPr>
        <w:pStyle w:val="Heading2"/>
      </w:pPr>
      <w:r>
        <w:t>Task 5</w:t>
      </w:r>
    </w:p>
    <w:p w:rsidR="00974FE0" w:rsidRDefault="00F76A31">
      <w:r>
        <w:t>#include &lt;iostream&gt;</w:t>
      </w:r>
      <w:r>
        <w:br/>
        <w:t>using namespace std;</w:t>
      </w:r>
      <w:r>
        <w:br/>
      </w:r>
      <w:r>
        <w:br/>
        <w:t>class Concrete {</w:t>
      </w:r>
      <w:r>
        <w:br/>
        <w:t>private:</w:t>
      </w:r>
      <w:r>
        <w:br/>
        <w:t xml:space="preserve">    string message;</w:t>
      </w:r>
      <w:r>
        <w:br/>
        <w:t>public:</w:t>
      </w:r>
      <w:r>
        <w:br/>
        <w:t xml:space="preserve">    Concrete(string msg) {</w:t>
      </w:r>
      <w:r>
        <w:br/>
      </w:r>
      <w:r>
        <w:lastRenderedPageBreak/>
        <w:t xml:space="preserve">        message = msg;</w:t>
      </w:r>
      <w:r>
        <w:br/>
        <w:t xml:space="preserve">    }</w:t>
      </w:r>
      <w:r>
        <w:br/>
        <w:t xml:space="preserve">    void displayMessage() {</w:t>
      </w:r>
      <w:r>
        <w:br/>
        <w:t xml:space="preserve">        cout &lt;&lt; "Message: " &lt;&lt; message &lt;&lt; endl;</w:t>
      </w:r>
      <w:r>
        <w:br/>
        <w:t xml:space="preserve">    }</w:t>
      </w:r>
      <w:r>
        <w:br/>
        <w:t>};</w:t>
      </w:r>
      <w:r>
        <w:br/>
      </w:r>
      <w:r>
        <w:br/>
        <w:t>int mai</w:t>
      </w:r>
      <w:r w:rsidR="007A5FE3">
        <w:t>n() {</w:t>
      </w:r>
      <w:r w:rsidR="007A5FE3">
        <w:br/>
        <w:t xml:space="preserve">    Concrete </w:t>
      </w:r>
      <w:proofErr w:type="spellStart"/>
      <w:r w:rsidR="007A5FE3">
        <w:t>obj</w:t>
      </w:r>
      <w:proofErr w:type="spellEnd"/>
      <w:r w:rsidR="007A5FE3">
        <w:t xml:space="preserve">("Hello, </w:t>
      </w:r>
      <w:r w:rsidR="00D71885">
        <w:t xml:space="preserve">my name is Abdul </w:t>
      </w:r>
      <w:proofErr w:type="spellStart"/>
      <w:r w:rsidR="00D71885">
        <w:t>Rahim</w:t>
      </w:r>
      <w:proofErr w:type="spellEnd"/>
      <w:r w:rsidR="00D71885">
        <w:t xml:space="preserve"> </w:t>
      </w:r>
      <w:proofErr w:type="spellStart"/>
      <w:r w:rsidR="00D71885">
        <w:t>Dawra</w:t>
      </w:r>
      <w:proofErr w:type="spellEnd"/>
      <w:r>
        <w:t>!");</w:t>
      </w:r>
      <w:r>
        <w:br/>
        <w:t xml:space="preserve">    </w:t>
      </w:r>
      <w:proofErr w:type="spellStart"/>
      <w:r>
        <w:t>obj.displayMessage</w:t>
      </w:r>
      <w:proofErr w:type="spellEnd"/>
      <w:r>
        <w:t>();</w:t>
      </w:r>
      <w:r>
        <w:br/>
      </w:r>
      <w:r>
        <w:br/>
        <w:t xml:space="preserve">    return 0;</w:t>
      </w:r>
      <w:r>
        <w:br/>
        <w:t>}</w:t>
      </w:r>
    </w:p>
    <w:p w:rsidR="007A5FE3" w:rsidRDefault="007A5FE3">
      <w:r>
        <w:rPr>
          <w:noProof/>
        </w:rPr>
        <w:drawing>
          <wp:inline distT="0" distB="0" distL="0" distR="0">
            <wp:extent cx="5391150" cy="4762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FE0" w:rsidRDefault="00F76A31">
      <w:pPr>
        <w:pStyle w:val="Heading2"/>
      </w:pPr>
      <w:r>
        <w:t>Task 6</w:t>
      </w:r>
    </w:p>
    <w:p w:rsidR="00974FE0" w:rsidRDefault="00F76A31">
      <w:r>
        <w:t>#include &lt;iostream&gt;</w:t>
      </w:r>
      <w:r>
        <w:br/>
        <w:t>using namespace std;</w:t>
      </w:r>
      <w:r>
        <w:br/>
      </w:r>
      <w:r>
        <w:br/>
        <w:t>class Vehicle {</w:t>
      </w:r>
      <w:r>
        <w:br/>
        <w:t>public:</w:t>
      </w:r>
      <w:r>
        <w:br/>
        <w:t xml:space="preserve">    string make, model;</w:t>
      </w:r>
      <w:r>
        <w:br/>
        <w:t xml:space="preserve">    void displayInfo() {</w:t>
      </w:r>
      <w:r>
        <w:br/>
        <w:t xml:space="preserve">        cout &lt;&lt; "Make: " &lt;&lt; make </w:t>
      </w:r>
      <w:r w:rsidR="00DE104D" w:rsidRPr="00DE104D">
        <w:t xml:space="preserve">&lt;&lt; </w:t>
      </w:r>
      <w:r w:rsidR="00DE104D">
        <w:t xml:space="preserve"> </w:t>
      </w:r>
      <w:r w:rsidR="00DE104D" w:rsidRPr="00DE104D">
        <w:t>"\n"</w:t>
      </w:r>
      <w:r w:rsidR="00DE104D">
        <w:t xml:space="preserve"> </w:t>
      </w:r>
      <w:r>
        <w:t>&lt;&lt; ", Model: " &lt;&lt; model &lt;&lt; endl;</w:t>
      </w:r>
      <w:r>
        <w:br/>
        <w:t xml:space="preserve">    }</w:t>
      </w:r>
      <w:r>
        <w:br/>
        <w:t>};</w:t>
      </w:r>
      <w:r>
        <w:br/>
      </w:r>
      <w:r>
        <w:br/>
        <w:t>class Car : public Vehicle {</w:t>
      </w:r>
      <w:r>
        <w:br/>
        <w:t>public:</w:t>
      </w:r>
      <w:r>
        <w:br/>
        <w:t xml:space="preserve">    string engineType;</w:t>
      </w:r>
      <w:r>
        <w:br/>
        <w:t xml:space="preserve">    void displayInfo() {</w:t>
      </w:r>
      <w:r>
        <w:br/>
        <w:t xml:space="preserve">        Vehicle::displayInfo();</w:t>
      </w:r>
      <w:r>
        <w:br/>
        <w:t xml:space="preserve">        cout &lt;&lt; "Engine Type: " &lt;&lt; engineType &lt;&lt; endl;</w:t>
      </w:r>
      <w:r>
        <w:br/>
        <w:t xml:space="preserve">    }</w:t>
      </w:r>
      <w:r>
        <w:br/>
        <w:t>};</w:t>
      </w:r>
      <w:r>
        <w:br/>
      </w:r>
      <w:r>
        <w:br/>
        <w:t>int main() {</w:t>
      </w:r>
      <w:r>
        <w:br/>
        <w:t xml:space="preserve"> </w:t>
      </w:r>
      <w:r w:rsidR="00D71885">
        <w:t xml:space="preserve">   Car c1;</w:t>
      </w:r>
      <w:r w:rsidR="00D71885">
        <w:br/>
        <w:t xml:space="preserve">    c1.make = "KIA</w:t>
      </w:r>
      <w:r>
        <w:t>";</w:t>
      </w:r>
      <w:r>
        <w:br/>
        <w:t xml:space="preserve">    </w:t>
      </w:r>
      <w:r w:rsidR="00D71885">
        <w:t>c1.model = "</w:t>
      </w:r>
      <w:proofErr w:type="spellStart"/>
      <w:r w:rsidR="00D71885">
        <w:t>Sportage</w:t>
      </w:r>
      <w:proofErr w:type="spellEnd"/>
      <w:r w:rsidR="00D71885">
        <w:t>";</w:t>
      </w:r>
      <w:r w:rsidR="00D71885">
        <w:br/>
        <w:t xml:space="preserve">    c1.engineType = "AWD</w:t>
      </w:r>
      <w:r>
        <w:t>";</w:t>
      </w:r>
      <w:r>
        <w:br/>
      </w:r>
      <w:r>
        <w:lastRenderedPageBreak/>
        <w:br/>
        <w:t xml:space="preserve">    c1.displayInfo();</w:t>
      </w:r>
      <w:r>
        <w:br/>
      </w:r>
      <w:r>
        <w:br/>
        <w:t xml:space="preserve">    return 0;</w:t>
      </w:r>
      <w:r>
        <w:br/>
        <w:t>}</w:t>
      </w:r>
    </w:p>
    <w:p w:rsidR="00DE104D" w:rsidRDefault="00DE104D">
      <w:r>
        <w:rPr>
          <w:noProof/>
        </w:rPr>
        <w:drawing>
          <wp:inline distT="0" distB="0" distL="0" distR="0">
            <wp:extent cx="3133725" cy="7048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FE0" w:rsidRDefault="00F76A31">
      <w:pPr>
        <w:pStyle w:val="Heading2"/>
      </w:pPr>
      <w:r>
        <w:t>Task 7</w:t>
      </w:r>
    </w:p>
    <w:p w:rsidR="00974FE0" w:rsidRDefault="00F76A31">
      <w:r>
        <w:t>#include &lt;iostream&gt;</w:t>
      </w:r>
      <w:r>
        <w:br/>
        <w:t>using namespace std;</w:t>
      </w:r>
      <w:r>
        <w:br/>
      </w:r>
      <w:r>
        <w:br/>
        <w:t>class Student {</w:t>
      </w:r>
      <w:r>
        <w:br/>
        <w:t>private:</w:t>
      </w:r>
      <w:r>
        <w:br/>
        <w:t xml:space="preserve">    string name;</w:t>
      </w:r>
      <w:r>
        <w:br/>
        <w:t xml:space="preserve">    int rollNo;</w:t>
      </w:r>
      <w:r>
        <w:br/>
        <w:t xml:space="preserve">    double marks;</w:t>
      </w:r>
      <w:r>
        <w:br/>
        <w:t xml:space="preserve">    char grade;</w:t>
      </w:r>
      <w:r>
        <w:br/>
      </w:r>
      <w:r>
        <w:br/>
        <w:t>public:</w:t>
      </w:r>
      <w:r>
        <w:br/>
        <w:t xml:space="preserve">    Student(string n, int r, double m) {</w:t>
      </w:r>
      <w:r>
        <w:br/>
        <w:t xml:space="preserve">        name = n;</w:t>
      </w:r>
      <w:r>
        <w:br/>
        <w:t xml:space="preserve">        rollNo = r;</w:t>
      </w:r>
      <w:r>
        <w:br/>
        <w:t xml:space="preserve">        marks = m;</w:t>
      </w:r>
      <w:r>
        <w:br/>
        <w:t xml:space="preserve">    }</w:t>
      </w:r>
      <w:r>
        <w:br/>
      </w:r>
      <w:r>
        <w:br/>
        <w:t xml:space="preserve">    void calculateGrade() {</w:t>
      </w:r>
      <w:r>
        <w:br/>
        <w:t xml:space="preserve">        if (marks &gt;= 90) grade = 'A';</w:t>
      </w:r>
      <w:r>
        <w:br/>
        <w:t xml:space="preserve">        else if (marks &gt;= 80) grade = 'B';</w:t>
      </w:r>
      <w:r>
        <w:br/>
        <w:t xml:space="preserve">        else if (marks &gt;= 70) grade = 'C';</w:t>
      </w:r>
      <w:r>
        <w:br/>
        <w:t xml:space="preserve">        else grade = 'F';</w:t>
      </w:r>
      <w:r>
        <w:br/>
        <w:t xml:space="preserve">    }</w:t>
      </w:r>
      <w:r>
        <w:br/>
      </w:r>
      <w:r>
        <w:br/>
        <w:t xml:space="preserve">    void displayStudentInfo() {</w:t>
      </w:r>
      <w:r>
        <w:br/>
        <w:t xml:space="preserve">        cout &lt;&lt; "Name: " &lt;&lt; name &lt;&lt; endl;</w:t>
      </w:r>
      <w:r>
        <w:br/>
        <w:t xml:space="preserve">        cout &lt;&lt; "Roll No: " &lt;&lt; rollNo &lt;&lt; endl;</w:t>
      </w:r>
      <w:r>
        <w:br/>
        <w:t xml:space="preserve">        cout &lt;&lt; "Marks: " &lt;&lt; marks &lt;&lt; endl;</w:t>
      </w:r>
      <w:r>
        <w:br/>
        <w:t xml:space="preserve">        cout &lt;&lt; "Grade: " &lt;&lt; grade &lt;&lt; endl &lt;&lt; endl;</w:t>
      </w:r>
      <w:r>
        <w:br/>
        <w:t xml:space="preserve">    }</w:t>
      </w:r>
      <w:r>
        <w:br/>
        <w:t>};</w:t>
      </w:r>
      <w:r>
        <w:br/>
      </w:r>
      <w:r>
        <w:br/>
      </w:r>
      <w:r>
        <w:lastRenderedPageBreak/>
        <w:t>int main(</w:t>
      </w:r>
      <w:r w:rsidR="00D71885">
        <w:t>) {</w:t>
      </w:r>
      <w:r w:rsidR="00D71885">
        <w:br/>
        <w:t xml:space="preserve">    Student s1("Abdul", 1, 85);</w:t>
      </w:r>
      <w:r w:rsidR="00D71885">
        <w:br/>
        <w:t xml:space="preserve">    Student s2("</w:t>
      </w:r>
      <w:proofErr w:type="spellStart"/>
      <w:r w:rsidR="00D71885">
        <w:t>Rahim</w:t>
      </w:r>
      <w:proofErr w:type="spellEnd"/>
      <w:r>
        <w:t>", 2, 68);</w:t>
      </w:r>
      <w:r>
        <w:br/>
      </w:r>
      <w:r>
        <w:br/>
        <w:t xml:space="preserve">    s1.calculateGrade();</w:t>
      </w:r>
      <w:r>
        <w:br/>
        <w:t xml:space="preserve">    s2.calculateGrade();</w:t>
      </w:r>
      <w:r>
        <w:br/>
      </w:r>
      <w:r>
        <w:br/>
        <w:t xml:space="preserve">    s1.displayStudentInfo();</w:t>
      </w:r>
      <w:r>
        <w:br/>
        <w:t xml:space="preserve">    s2.displayStudentInfo();</w:t>
      </w:r>
      <w:r>
        <w:br/>
      </w:r>
      <w:r>
        <w:br/>
        <w:t xml:space="preserve">    return 0;</w:t>
      </w:r>
      <w:r>
        <w:br/>
        <w:t>}</w:t>
      </w:r>
    </w:p>
    <w:p w:rsidR="00667490" w:rsidRDefault="00667490">
      <w:r>
        <w:rPr>
          <w:noProof/>
        </w:rPr>
        <w:drawing>
          <wp:inline distT="0" distB="0" distL="0" distR="0">
            <wp:extent cx="1552575" cy="12382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4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5295B"/>
    <w:rsid w:val="0029639D"/>
    <w:rsid w:val="002F24D3"/>
    <w:rsid w:val="00316075"/>
    <w:rsid w:val="00326F90"/>
    <w:rsid w:val="00667490"/>
    <w:rsid w:val="007A5FE3"/>
    <w:rsid w:val="00892827"/>
    <w:rsid w:val="00974FE0"/>
    <w:rsid w:val="009762BB"/>
    <w:rsid w:val="00AA1D8D"/>
    <w:rsid w:val="00B47730"/>
    <w:rsid w:val="00C92F01"/>
    <w:rsid w:val="00CB0664"/>
    <w:rsid w:val="00D71885"/>
    <w:rsid w:val="00DE104D"/>
    <w:rsid w:val="00F76A31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92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user</cp:lastModifiedBy>
  <cp:revision>3</cp:revision>
  <dcterms:created xsi:type="dcterms:W3CDTF">2025-09-17T12:34:00Z</dcterms:created>
  <dcterms:modified xsi:type="dcterms:W3CDTF">2025-09-17T12:34:00Z</dcterms:modified>
</cp:coreProperties>
</file>