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5E" w:rsidRDefault="00992E5E" w:rsidP="00992E5E">
      <w:pPr>
        <w:pStyle w:val="Title"/>
        <w:jc w:val="center"/>
      </w:pPr>
      <w:r>
        <w:t>OOP LAB 02</w:t>
      </w:r>
    </w:p>
    <w:p w:rsidR="00992E5E" w:rsidRPr="00992E5E" w:rsidRDefault="00992E5E" w:rsidP="00992E5E">
      <w:pPr>
        <w:rPr>
          <w:rFonts w:asciiTheme="majorHAnsi" w:hAnsiTheme="majorHAnsi"/>
        </w:rPr>
      </w:pPr>
      <w:r w:rsidRPr="00992E5E">
        <w:rPr>
          <w:rFonts w:asciiTheme="majorHAnsi" w:hAnsiTheme="majorHAnsi"/>
        </w:rPr>
        <w:t>NAME:</w:t>
      </w:r>
      <w:r w:rsidRPr="00992E5E">
        <w:rPr>
          <w:rFonts w:asciiTheme="majorHAnsi" w:eastAsia="Courier New" w:hAnsiTheme="majorHAnsi"/>
          <w:sz w:val="20"/>
        </w:rPr>
        <w:t xml:space="preserve"> Abdul </w:t>
      </w:r>
      <w:proofErr w:type="spellStart"/>
      <w:r w:rsidRPr="00992E5E">
        <w:rPr>
          <w:rFonts w:asciiTheme="majorHAnsi" w:eastAsia="Courier New" w:hAnsiTheme="majorHAnsi"/>
          <w:sz w:val="20"/>
        </w:rPr>
        <w:t>Rahim</w:t>
      </w:r>
      <w:proofErr w:type="spellEnd"/>
      <w:r w:rsidRPr="00992E5E">
        <w:rPr>
          <w:rFonts w:asciiTheme="majorHAnsi" w:eastAsia="Courier New" w:hAnsiTheme="majorHAnsi"/>
          <w:sz w:val="20"/>
        </w:rPr>
        <w:t xml:space="preserve"> </w:t>
      </w:r>
      <w:proofErr w:type="spellStart"/>
      <w:r w:rsidRPr="00992E5E">
        <w:rPr>
          <w:rFonts w:asciiTheme="majorHAnsi" w:eastAsia="Courier New" w:hAnsiTheme="majorHAnsi"/>
          <w:sz w:val="20"/>
        </w:rPr>
        <w:t>Dawra</w:t>
      </w:r>
      <w:proofErr w:type="spellEnd"/>
      <w:r w:rsidRPr="00992E5E">
        <w:rPr>
          <w:rFonts w:asciiTheme="majorHAnsi" w:eastAsia="Courier New" w:hAnsiTheme="majorHAnsi"/>
          <w:sz w:val="20"/>
        </w:rPr>
        <w:tab/>
      </w:r>
      <w:r w:rsidRPr="00992E5E">
        <w:rPr>
          <w:rFonts w:asciiTheme="majorHAnsi" w:eastAsia="Courier New" w:hAnsiTheme="majorHAnsi"/>
          <w:sz w:val="20"/>
        </w:rPr>
        <w:tab/>
      </w:r>
      <w:r w:rsidRPr="00992E5E">
        <w:rPr>
          <w:rFonts w:asciiTheme="majorHAnsi" w:eastAsia="Courier New" w:hAnsiTheme="majorHAnsi"/>
          <w:sz w:val="20"/>
        </w:rPr>
        <w:tab/>
      </w:r>
      <w:r w:rsidRPr="00992E5E">
        <w:rPr>
          <w:rFonts w:asciiTheme="majorHAnsi" w:eastAsia="Courier New" w:hAnsiTheme="majorHAnsi"/>
          <w:sz w:val="20"/>
        </w:rPr>
        <w:tab/>
      </w:r>
      <w:r w:rsidRPr="00992E5E">
        <w:rPr>
          <w:rFonts w:asciiTheme="majorHAnsi" w:eastAsia="Courier New" w:hAnsiTheme="majorHAnsi"/>
          <w:sz w:val="20"/>
        </w:rPr>
        <w:tab/>
      </w:r>
      <w:r w:rsidRPr="00992E5E">
        <w:rPr>
          <w:rFonts w:asciiTheme="majorHAnsi" w:eastAsia="Courier New" w:hAnsiTheme="majorHAnsi"/>
          <w:sz w:val="20"/>
        </w:rPr>
        <w:tab/>
        <w:t xml:space="preserve">  </w:t>
      </w:r>
      <w:proofErr w:type="spellStart"/>
      <w:r w:rsidRPr="00992E5E">
        <w:rPr>
          <w:rFonts w:asciiTheme="majorHAnsi" w:eastAsia="Courier New" w:hAnsiTheme="majorHAnsi"/>
          <w:sz w:val="20"/>
        </w:rPr>
        <w:t>RollNO</w:t>
      </w:r>
      <w:proofErr w:type="spellEnd"/>
      <w:r w:rsidRPr="00992E5E">
        <w:rPr>
          <w:rFonts w:asciiTheme="majorHAnsi" w:eastAsia="Courier New" w:hAnsiTheme="majorHAnsi"/>
          <w:sz w:val="20"/>
        </w:rPr>
        <w:t>: 24K0633</w:t>
      </w:r>
    </w:p>
    <w:p w:rsidR="007D6371" w:rsidRPr="00992E5E" w:rsidRDefault="00251254">
      <w:pPr>
        <w:pStyle w:val="Heading2"/>
      </w:pPr>
      <w:r w:rsidRPr="00992E5E">
        <w:t>TASK # 1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#include &lt;</w:t>
      </w:r>
      <w:proofErr w:type="spellStart"/>
      <w:r w:rsidRPr="00992E5E">
        <w:rPr>
          <w:rFonts w:asciiTheme="majorHAnsi" w:eastAsia="Courier New" w:hAnsiTheme="majorHAnsi"/>
        </w:rPr>
        <w:t>iostream</w:t>
      </w:r>
      <w:proofErr w:type="spellEnd"/>
      <w:r w:rsidRPr="00992E5E">
        <w:rPr>
          <w:rFonts w:asciiTheme="majorHAnsi" w:eastAsia="Courier New" w:hAnsiTheme="majorHAnsi"/>
        </w:rPr>
        <w:t>&gt;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using namespace std;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void </w:t>
      </w:r>
      <w:proofErr w:type="spellStart"/>
      <w:r w:rsidRPr="00992E5E">
        <w:rPr>
          <w:rFonts w:asciiTheme="majorHAnsi" w:eastAsia="Courier New" w:hAnsiTheme="majorHAnsi"/>
        </w:rPr>
        <w:t>SwapValues</w:t>
      </w:r>
      <w:proofErr w:type="spellEnd"/>
      <w:r w:rsidRPr="00992E5E">
        <w:rPr>
          <w:rFonts w:asciiTheme="majorHAnsi" w:eastAsia="Courier New" w:hAnsiTheme="majorHAnsi"/>
        </w:rPr>
        <w:t>(</w:t>
      </w:r>
      <w:proofErr w:type="spellStart"/>
      <w:r w:rsidRPr="00992E5E">
        <w:rPr>
          <w:rFonts w:asciiTheme="majorHAnsi" w:eastAsia="Courier New" w:hAnsiTheme="majorHAnsi"/>
        </w:rPr>
        <w:t>int</w:t>
      </w:r>
      <w:proofErr w:type="spellEnd"/>
      <w:r w:rsidRPr="00992E5E">
        <w:rPr>
          <w:rFonts w:asciiTheme="majorHAnsi" w:eastAsia="Courier New" w:hAnsiTheme="majorHAnsi"/>
        </w:rPr>
        <w:t xml:space="preserve"> *a, </w:t>
      </w:r>
      <w:proofErr w:type="spellStart"/>
      <w:r w:rsidRPr="00992E5E">
        <w:rPr>
          <w:rFonts w:asciiTheme="majorHAnsi" w:eastAsia="Courier New" w:hAnsiTheme="majorHAnsi"/>
        </w:rPr>
        <w:t>int</w:t>
      </w:r>
      <w:proofErr w:type="spellEnd"/>
      <w:r w:rsidRPr="00992E5E">
        <w:rPr>
          <w:rFonts w:asciiTheme="majorHAnsi" w:eastAsia="Courier New" w:hAnsiTheme="majorHAnsi"/>
        </w:rPr>
        <w:t xml:space="preserve"> *b) {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if (a == b) return;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*a = *a ^ *b;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*b = *a ^ *b;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*a = *a ^ *b;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}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proofErr w:type="spellStart"/>
      <w:r w:rsidRPr="00992E5E">
        <w:rPr>
          <w:rFonts w:asciiTheme="majorHAnsi" w:eastAsia="Courier New" w:hAnsiTheme="majorHAnsi"/>
        </w:rPr>
        <w:t>int</w:t>
      </w:r>
      <w:proofErr w:type="spellEnd"/>
      <w:r w:rsidRPr="00992E5E">
        <w:rPr>
          <w:rFonts w:asciiTheme="majorHAnsi" w:eastAsia="Courier New" w:hAnsiTheme="majorHAnsi"/>
        </w:rPr>
        <w:t xml:space="preserve"> main() {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int</w:t>
      </w:r>
      <w:proofErr w:type="spellEnd"/>
      <w:r w:rsidRPr="00992E5E">
        <w:rPr>
          <w:rFonts w:asciiTheme="majorHAnsi" w:eastAsia="Courier New" w:hAnsiTheme="majorHAnsi"/>
        </w:rPr>
        <w:t xml:space="preserve"> x, y;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cout</w:t>
      </w:r>
      <w:proofErr w:type="spellEnd"/>
      <w:r w:rsidRPr="00992E5E">
        <w:rPr>
          <w:rFonts w:asciiTheme="majorHAnsi" w:eastAsia="Courier New" w:hAnsiTheme="majorHAnsi"/>
        </w:rPr>
        <w:t xml:space="preserve"> &lt;&lt; "Enter two integers: ";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cin</w:t>
      </w:r>
      <w:proofErr w:type="spellEnd"/>
      <w:r w:rsidRPr="00992E5E">
        <w:rPr>
          <w:rFonts w:asciiTheme="majorHAnsi" w:eastAsia="Courier New" w:hAnsiTheme="majorHAnsi"/>
        </w:rPr>
        <w:t xml:space="preserve"> &gt;&gt; x &gt;&gt; y;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cout</w:t>
      </w:r>
      <w:proofErr w:type="spellEnd"/>
      <w:r w:rsidRPr="00992E5E">
        <w:rPr>
          <w:rFonts w:asciiTheme="majorHAnsi" w:eastAsia="Courier New" w:hAnsiTheme="majorHAnsi"/>
        </w:rPr>
        <w:t xml:space="preserve"> &lt;&lt; "Before swap: x = " &lt;&lt; x &lt;&lt; ", y = " &lt;&lt; y &lt;&lt; </w:t>
      </w:r>
      <w:proofErr w:type="spellStart"/>
      <w:r w:rsidRPr="00992E5E">
        <w:rPr>
          <w:rFonts w:asciiTheme="majorHAnsi" w:eastAsia="Courier New" w:hAnsiTheme="majorHAnsi"/>
        </w:rPr>
        <w:t>endl</w:t>
      </w:r>
      <w:proofErr w:type="spellEnd"/>
      <w:r w:rsidRPr="00992E5E">
        <w:rPr>
          <w:rFonts w:asciiTheme="majorHAnsi" w:eastAsia="Courier New" w:hAnsiTheme="majorHAnsi"/>
        </w:rPr>
        <w:t>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SwapValues</w:t>
      </w:r>
      <w:proofErr w:type="spellEnd"/>
      <w:r w:rsidRPr="00992E5E">
        <w:rPr>
          <w:rFonts w:asciiTheme="majorHAnsi" w:eastAsia="Courier New" w:hAnsiTheme="majorHAnsi"/>
        </w:rPr>
        <w:t>(&amp;x, &amp;y);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cout</w:t>
      </w:r>
      <w:proofErr w:type="spellEnd"/>
      <w:r w:rsidRPr="00992E5E">
        <w:rPr>
          <w:rFonts w:asciiTheme="majorHAnsi" w:eastAsia="Courier New" w:hAnsiTheme="majorHAnsi"/>
        </w:rPr>
        <w:t xml:space="preserve"> &lt;&lt; "After swap:  x = " &lt;&lt; x &lt;&lt; ", y = " &lt;&lt; y &lt;&lt; </w:t>
      </w:r>
      <w:proofErr w:type="spellStart"/>
      <w:r w:rsidRPr="00992E5E">
        <w:rPr>
          <w:rFonts w:asciiTheme="majorHAnsi" w:eastAsia="Courier New" w:hAnsiTheme="majorHAnsi"/>
        </w:rPr>
        <w:t>endl</w:t>
      </w:r>
      <w:proofErr w:type="spellEnd"/>
      <w:r w:rsidRPr="00992E5E">
        <w:rPr>
          <w:rFonts w:asciiTheme="majorHAnsi" w:eastAsia="Courier New" w:hAnsiTheme="majorHAnsi"/>
        </w:rPr>
        <w:t>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return 0;</w:t>
      </w:r>
    </w:p>
    <w:p w:rsid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}</w:t>
      </w:r>
    </w:p>
    <w:p w:rsidR="00992E5E" w:rsidRDefault="00992E5E" w:rsidP="00992E5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019425" cy="714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5E" w:rsidRDefault="00992E5E" w:rsidP="00992E5E">
      <w:pPr>
        <w:spacing w:after="0"/>
        <w:rPr>
          <w:rFonts w:asciiTheme="majorHAnsi" w:hAnsiTheme="majorHAnsi"/>
        </w:rPr>
      </w:pPr>
    </w:p>
    <w:p w:rsidR="007D6371" w:rsidRPr="00992E5E" w:rsidRDefault="00251254" w:rsidP="00992E5E">
      <w:pPr>
        <w:pStyle w:val="Heading2"/>
      </w:pPr>
      <w:r w:rsidRPr="00992E5E">
        <w:t>TASK # 2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#include &lt;</w:t>
      </w:r>
      <w:proofErr w:type="spellStart"/>
      <w:r w:rsidRPr="00992E5E">
        <w:rPr>
          <w:rFonts w:asciiTheme="majorHAnsi" w:eastAsia="Courier New" w:hAnsiTheme="majorHAnsi"/>
        </w:rPr>
        <w:t>iostream</w:t>
      </w:r>
      <w:proofErr w:type="spellEnd"/>
      <w:r w:rsidRPr="00992E5E">
        <w:rPr>
          <w:rFonts w:asciiTheme="majorHAnsi" w:eastAsia="Courier New" w:hAnsiTheme="majorHAnsi"/>
        </w:rPr>
        <w:t>&gt;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#include &lt;string&gt;</w:t>
      </w:r>
    </w:p>
    <w:p w:rsid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using namespace std;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void </w:t>
      </w:r>
      <w:proofErr w:type="spellStart"/>
      <w:r w:rsidRPr="00992E5E">
        <w:rPr>
          <w:rFonts w:asciiTheme="majorHAnsi" w:eastAsia="Courier New" w:hAnsiTheme="majorHAnsi"/>
        </w:rPr>
        <w:t>FirstAndLastIndex</w:t>
      </w:r>
      <w:proofErr w:type="spellEnd"/>
      <w:r w:rsidRPr="00992E5E">
        <w:rPr>
          <w:rFonts w:asciiTheme="majorHAnsi" w:eastAsia="Courier New" w:hAnsiTheme="majorHAnsi"/>
        </w:rPr>
        <w:t xml:space="preserve">(const string &amp;s, char </w:t>
      </w:r>
      <w:proofErr w:type="spellStart"/>
      <w:r w:rsidRPr="00992E5E">
        <w:rPr>
          <w:rFonts w:asciiTheme="majorHAnsi" w:eastAsia="Courier New" w:hAnsiTheme="majorHAnsi"/>
        </w:rPr>
        <w:t>ch</w:t>
      </w:r>
      <w:proofErr w:type="spellEnd"/>
      <w:r w:rsidRPr="00992E5E">
        <w:rPr>
          <w:rFonts w:asciiTheme="majorHAnsi" w:eastAsia="Courier New" w:hAnsiTheme="majorHAnsi"/>
        </w:rPr>
        <w:t xml:space="preserve">, </w:t>
      </w:r>
      <w:proofErr w:type="spellStart"/>
      <w:r w:rsidRPr="00992E5E">
        <w:rPr>
          <w:rFonts w:asciiTheme="majorHAnsi" w:eastAsia="Courier New" w:hAnsiTheme="majorHAnsi"/>
        </w:rPr>
        <w:t>int</w:t>
      </w:r>
      <w:proofErr w:type="spellEnd"/>
      <w:r w:rsidRPr="00992E5E">
        <w:rPr>
          <w:rFonts w:asciiTheme="majorHAnsi" w:eastAsia="Courier New" w:hAnsiTheme="majorHAnsi"/>
        </w:rPr>
        <w:t xml:space="preserve"> *first, </w:t>
      </w:r>
      <w:proofErr w:type="spellStart"/>
      <w:r w:rsidRPr="00992E5E">
        <w:rPr>
          <w:rFonts w:asciiTheme="majorHAnsi" w:eastAsia="Courier New" w:hAnsiTheme="majorHAnsi"/>
        </w:rPr>
        <w:t>int</w:t>
      </w:r>
      <w:proofErr w:type="spellEnd"/>
      <w:r w:rsidRPr="00992E5E">
        <w:rPr>
          <w:rFonts w:asciiTheme="majorHAnsi" w:eastAsia="Courier New" w:hAnsiTheme="majorHAnsi"/>
        </w:rPr>
        <w:t xml:space="preserve"> *last) {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*first = -1;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*last = -1;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const char *p = </w:t>
      </w:r>
      <w:proofErr w:type="spellStart"/>
      <w:r w:rsidRPr="00992E5E">
        <w:rPr>
          <w:rFonts w:asciiTheme="majorHAnsi" w:eastAsia="Courier New" w:hAnsiTheme="majorHAnsi"/>
        </w:rPr>
        <w:t>s.c_str</w:t>
      </w:r>
      <w:proofErr w:type="spellEnd"/>
      <w:r w:rsidRPr="00992E5E">
        <w:rPr>
          <w:rFonts w:asciiTheme="majorHAnsi" w:eastAsia="Courier New" w:hAnsiTheme="majorHAnsi"/>
        </w:rPr>
        <w:t>();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int</w:t>
      </w:r>
      <w:proofErr w:type="spellEnd"/>
      <w:r w:rsidRPr="00992E5E">
        <w:rPr>
          <w:rFonts w:asciiTheme="majorHAnsi" w:eastAsia="Courier New" w:hAnsiTheme="majorHAnsi"/>
        </w:rPr>
        <w:t xml:space="preserve"> </w:t>
      </w:r>
      <w:proofErr w:type="spellStart"/>
      <w:r w:rsidRPr="00992E5E">
        <w:rPr>
          <w:rFonts w:asciiTheme="majorHAnsi" w:eastAsia="Courier New" w:hAnsiTheme="majorHAnsi"/>
        </w:rPr>
        <w:t>idx</w:t>
      </w:r>
      <w:proofErr w:type="spellEnd"/>
      <w:r w:rsidRPr="00992E5E">
        <w:rPr>
          <w:rFonts w:asciiTheme="majorHAnsi" w:eastAsia="Courier New" w:hAnsiTheme="majorHAnsi"/>
        </w:rPr>
        <w:t xml:space="preserve"> = 0;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while (*p) {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    if (*p == </w:t>
      </w:r>
      <w:proofErr w:type="spellStart"/>
      <w:r w:rsidRPr="00992E5E">
        <w:rPr>
          <w:rFonts w:asciiTheme="majorHAnsi" w:eastAsia="Courier New" w:hAnsiTheme="majorHAnsi"/>
        </w:rPr>
        <w:t>ch</w:t>
      </w:r>
      <w:proofErr w:type="spellEnd"/>
      <w:r w:rsidRPr="00992E5E">
        <w:rPr>
          <w:rFonts w:asciiTheme="majorHAnsi" w:eastAsia="Courier New" w:hAnsiTheme="majorHAnsi"/>
        </w:rPr>
        <w:t>) {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        if (*first == -1) *first = </w:t>
      </w:r>
      <w:proofErr w:type="spellStart"/>
      <w:r w:rsidRPr="00992E5E">
        <w:rPr>
          <w:rFonts w:asciiTheme="majorHAnsi" w:eastAsia="Courier New" w:hAnsiTheme="majorHAnsi"/>
        </w:rPr>
        <w:t>idx</w:t>
      </w:r>
      <w:proofErr w:type="spellEnd"/>
      <w:r w:rsidRPr="00992E5E">
        <w:rPr>
          <w:rFonts w:asciiTheme="majorHAnsi" w:eastAsia="Courier New" w:hAnsiTheme="majorHAnsi"/>
        </w:rPr>
        <w:t>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lastRenderedPageBreak/>
        <w:t xml:space="preserve">            *last = </w:t>
      </w:r>
      <w:proofErr w:type="spellStart"/>
      <w:r w:rsidRPr="00992E5E">
        <w:rPr>
          <w:rFonts w:asciiTheme="majorHAnsi" w:eastAsia="Courier New" w:hAnsiTheme="majorHAnsi"/>
        </w:rPr>
        <w:t>idx</w:t>
      </w:r>
      <w:proofErr w:type="spellEnd"/>
      <w:r w:rsidRPr="00992E5E">
        <w:rPr>
          <w:rFonts w:asciiTheme="majorHAnsi" w:eastAsia="Courier New" w:hAnsiTheme="majorHAnsi"/>
        </w:rPr>
        <w:t>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    }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    ++p;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    ++</w:t>
      </w:r>
      <w:proofErr w:type="spellStart"/>
      <w:r w:rsidRPr="00992E5E">
        <w:rPr>
          <w:rFonts w:asciiTheme="majorHAnsi" w:eastAsia="Courier New" w:hAnsiTheme="majorHAnsi"/>
        </w:rPr>
        <w:t>idx</w:t>
      </w:r>
      <w:proofErr w:type="spellEnd"/>
      <w:r w:rsidRPr="00992E5E">
        <w:rPr>
          <w:rFonts w:asciiTheme="majorHAnsi" w:eastAsia="Courier New" w:hAnsiTheme="majorHAnsi"/>
        </w:rPr>
        <w:t>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}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}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proofErr w:type="spellStart"/>
      <w:r w:rsidRPr="00992E5E">
        <w:rPr>
          <w:rFonts w:asciiTheme="majorHAnsi" w:eastAsia="Courier New" w:hAnsiTheme="majorHAnsi"/>
        </w:rPr>
        <w:t>int</w:t>
      </w:r>
      <w:proofErr w:type="spellEnd"/>
      <w:r w:rsidRPr="00992E5E">
        <w:rPr>
          <w:rFonts w:asciiTheme="majorHAnsi" w:eastAsia="Courier New" w:hAnsiTheme="majorHAnsi"/>
        </w:rPr>
        <w:t xml:space="preserve"> main() {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string s;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char </w:t>
      </w:r>
      <w:proofErr w:type="spellStart"/>
      <w:r w:rsidRPr="00992E5E">
        <w:rPr>
          <w:rFonts w:asciiTheme="majorHAnsi" w:eastAsia="Courier New" w:hAnsiTheme="majorHAnsi"/>
        </w:rPr>
        <w:t>ch</w:t>
      </w:r>
      <w:proofErr w:type="spellEnd"/>
      <w:r w:rsidRPr="00992E5E">
        <w:rPr>
          <w:rFonts w:asciiTheme="majorHAnsi" w:eastAsia="Courier New" w:hAnsiTheme="majorHAnsi"/>
        </w:rPr>
        <w:t>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cout</w:t>
      </w:r>
      <w:proofErr w:type="spellEnd"/>
      <w:r w:rsidRPr="00992E5E">
        <w:rPr>
          <w:rFonts w:asciiTheme="majorHAnsi" w:eastAsia="Courier New" w:hAnsiTheme="majorHAnsi"/>
        </w:rPr>
        <w:t xml:space="preserve"> &lt;&lt; "Enter a string: ";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getline</w:t>
      </w:r>
      <w:proofErr w:type="spellEnd"/>
      <w:r w:rsidRPr="00992E5E">
        <w:rPr>
          <w:rFonts w:asciiTheme="majorHAnsi" w:eastAsia="Courier New" w:hAnsiTheme="majorHAnsi"/>
        </w:rPr>
        <w:t>(</w:t>
      </w:r>
      <w:proofErr w:type="spellStart"/>
      <w:r w:rsidRPr="00992E5E">
        <w:rPr>
          <w:rFonts w:asciiTheme="majorHAnsi" w:eastAsia="Courier New" w:hAnsiTheme="majorHAnsi"/>
        </w:rPr>
        <w:t>cin</w:t>
      </w:r>
      <w:proofErr w:type="spellEnd"/>
      <w:r w:rsidRPr="00992E5E">
        <w:rPr>
          <w:rFonts w:asciiTheme="majorHAnsi" w:eastAsia="Courier New" w:hAnsiTheme="majorHAnsi"/>
        </w:rPr>
        <w:t>, s);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cout</w:t>
      </w:r>
      <w:proofErr w:type="spellEnd"/>
      <w:r w:rsidRPr="00992E5E">
        <w:rPr>
          <w:rFonts w:asciiTheme="majorHAnsi" w:eastAsia="Courier New" w:hAnsiTheme="majorHAnsi"/>
        </w:rPr>
        <w:t xml:space="preserve"> &lt;&lt; "Enter a character to find: ";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cin</w:t>
      </w:r>
      <w:proofErr w:type="spellEnd"/>
      <w:r w:rsidRPr="00992E5E">
        <w:rPr>
          <w:rFonts w:asciiTheme="majorHAnsi" w:eastAsia="Courier New" w:hAnsiTheme="majorHAnsi"/>
        </w:rPr>
        <w:t xml:space="preserve"> &gt;&gt; </w:t>
      </w:r>
      <w:proofErr w:type="spellStart"/>
      <w:r w:rsidRPr="00992E5E">
        <w:rPr>
          <w:rFonts w:asciiTheme="majorHAnsi" w:eastAsia="Courier New" w:hAnsiTheme="majorHAnsi"/>
        </w:rPr>
        <w:t>ch</w:t>
      </w:r>
      <w:proofErr w:type="spellEnd"/>
      <w:r w:rsidRPr="00992E5E">
        <w:rPr>
          <w:rFonts w:asciiTheme="majorHAnsi" w:eastAsia="Courier New" w:hAnsiTheme="majorHAnsi"/>
        </w:rPr>
        <w:t>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int</w:t>
      </w:r>
      <w:proofErr w:type="spellEnd"/>
      <w:r w:rsidRPr="00992E5E">
        <w:rPr>
          <w:rFonts w:asciiTheme="majorHAnsi" w:eastAsia="Courier New" w:hAnsiTheme="majorHAnsi"/>
        </w:rPr>
        <w:t xml:space="preserve"> first, last;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FirstAndLastIndex</w:t>
      </w:r>
      <w:proofErr w:type="spellEnd"/>
      <w:r w:rsidRPr="00992E5E">
        <w:rPr>
          <w:rFonts w:asciiTheme="majorHAnsi" w:eastAsia="Courier New" w:hAnsiTheme="majorHAnsi"/>
        </w:rPr>
        <w:t xml:space="preserve">(s, </w:t>
      </w:r>
      <w:proofErr w:type="spellStart"/>
      <w:r w:rsidRPr="00992E5E">
        <w:rPr>
          <w:rFonts w:asciiTheme="majorHAnsi" w:eastAsia="Courier New" w:hAnsiTheme="majorHAnsi"/>
        </w:rPr>
        <w:t>ch</w:t>
      </w:r>
      <w:proofErr w:type="spellEnd"/>
      <w:r w:rsidRPr="00992E5E">
        <w:rPr>
          <w:rFonts w:asciiTheme="majorHAnsi" w:eastAsia="Courier New" w:hAnsiTheme="majorHAnsi"/>
        </w:rPr>
        <w:t>, &amp;first, &amp;last);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if (first == -1) {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    </w:t>
      </w:r>
      <w:proofErr w:type="spellStart"/>
      <w:r w:rsidRPr="00992E5E">
        <w:rPr>
          <w:rFonts w:asciiTheme="majorHAnsi" w:eastAsia="Courier New" w:hAnsiTheme="majorHAnsi"/>
        </w:rPr>
        <w:t>cout</w:t>
      </w:r>
      <w:proofErr w:type="spellEnd"/>
      <w:r w:rsidRPr="00992E5E">
        <w:rPr>
          <w:rFonts w:asciiTheme="majorHAnsi" w:eastAsia="Courier New" w:hAnsiTheme="majorHAnsi"/>
        </w:rPr>
        <w:t xml:space="preserve"> &lt;&lt; "Character '" &lt;&lt; </w:t>
      </w:r>
      <w:proofErr w:type="spellStart"/>
      <w:r w:rsidRPr="00992E5E">
        <w:rPr>
          <w:rFonts w:asciiTheme="majorHAnsi" w:eastAsia="Courier New" w:hAnsiTheme="majorHAnsi"/>
        </w:rPr>
        <w:t>ch</w:t>
      </w:r>
      <w:proofErr w:type="spellEnd"/>
      <w:r w:rsidRPr="00992E5E">
        <w:rPr>
          <w:rFonts w:asciiTheme="majorHAnsi" w:eastAsia="Courier New" w:hAnsiTheme="majorHAnsi"/>
        </w:rPr>
        <w:t xml:space="preserve"> &lt;&lt; "' not found in the string.\n";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} else {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    </w:t>
      </w:r>
      <w:proofErr w:type="spellStart"/>
      <w:r w:rsidRPr="00992E5E">
        <w:rPr>
          <w:rFonts w:asciiTheme="majorHAnsi" w:eastAsia="Courier New" w:hAnsiTheme="majorHAnsi"/>
        </w:rPr>
        <w:t>cout</w:t>
      </w:r>
      <w:proofErr w:type="spellEnd"/>
      <w:r w:rsidRPr="00992E5E">
        <w:rPr>
          <w:rFonts w:asciiTheme="majorHAnsi" w:eastAsia="Courier New" w:hAnsiTheme="majorHAnsi"/>
        </w:rPr>
        <w:t xml:space="preserve"> &lt;&lt; "First occurrence: index " &lt;&lt; first &lt;&lt; "\n";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    </w:t>
      </w:r>
      <w:proofErr w:type="spellStart"/>
      <w:r w:rsidRPr="00992E5E">
        <w:rPr>
          <w:rFonts w:asciiTheme="majorHAnsi" w:eastAsia="Courier New" w:hAnsiTheme="majorHAnsi"/>
        </w:rPr>
        <w:t>cout</w:t>
      </w:r>
      <w:proofErr w:type="spellEnd"/>
      <w:r w:rsidRPr="00992E5E">
        <w:rPr>
          <w:rFonts w:asciiTheme="majorHAnsi" w:eastAsia="Courier New" w:hAnsiTheme="majorHAnsi"/>
        </w:rPr>
        <w:t xml:space="preserve"> &lt;&lt; "Last  occurrence: index " &lt;&lt; last &lt;&lt; "\n";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}</w:t>
      </w:r>
    </w:p>
    <w:p w:rsidR="00992E5E" w:rsidRP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 xml:space="preserve">    return 0;</w:t>
      </w:r>
    </w:p>
    <w:p w:rsidR="00992E5E" w:rsidRDefault="00992E5E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}</w:t>
      </w:r>
    </w:p>
    <w:p w:rsidR="00992E5E" w:rsidRDefault="00992E5E" w:rsidP="00992E5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438400" cy="619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71" w:rsidRPr="00992E5E" w:rsidRDefault="00251254" w:rsidP="00992E5E">
      <w:pPr>
        <w:pStyle w:val="Heading2"/>
      </w:pPr>
      <w:r w:rsidRPr="00992E5E">
        <w:t>TASK # 3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#include &lt;iostream&gt;</w:t>
      </w:r>
    </w:p>
    <w:p w:rsidR="00992E5E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using namespace std;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long long sumArray(int *arr, int size) {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long long sum = 0;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int *end = arr + size;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for (int *p = arr; p &lt; end; ++p) {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    sum += *p;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}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return sum;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}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int main() </w:t>
      </w:r>
      <w:r w:rsidRPr="00992E5E">
        <w:rPr>
          <w:rFonts w:asciiTheme="majorHAnsi" w:eastAsia="Courier New" w:hAnsiTheme="majorHAnsi"/>
        </w:rPr>
        <w:t>{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int n;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"Enter number of elements: 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lastRenderedPageBreak/>
        <w:t xml:space="preserve">    cin &gt;&gt; n;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int *arr = new int[n];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"Enter " &lt;&lt; n &lt;&lt; " integers:\n";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for (int i = 0; i &lt; n; ++i) cin &gt;&gt; arr[i];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"Sum = " &lt;&lt; sumArray(arr, n) &lt;&lt; endl;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delete[] arr;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return 0;</w:t>
      </w:r>
    </w:p>
    <w:p w:rsidR="007D6371" w:rsidRDefault="00251254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}</w:t>
      </w:r>
    </w:p>
    <w:p w:rsidR="00992E5E" w:rsidRDefault="00992E5E" w:rsidP="00992E5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466975" cy="819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5E" w:rsidRPr="00992E5E" w:rsidRDefault="00992E5E" w:rsidP="00992E5E">
      <w:pPr>
        <w:spacing w:after="0"/>
        <w:rPr>
          <w:rFonts w:asciiTheme="majorHAnsi" w:hAnsiTheme="majorHAnsi"/>
        </w:rPr>
      </w:pPr>
    </w:p>
    <w:p w:rsidR="007D6371" w:rsidRPr="00992E5E" w:rsidRDefault="00251254" w:rsidP="00992E5E">
      <w:pPr>
        <w:pStyle w:val="Heading2"/>
      </w:pPr>
      <w:r w:rsidRPr="00992E5E">
        <w:t>TASK # 4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#include &lt;</w:t>
      </w:r>
      <w:proofErr w:type="spellStart"/>
      <w:r w:rsidRPr="00992E5E">
        <w:rPr>
          <w:rFonts w:asciiTheme="majorHAnsi" w:eastAsia="Courier New" w:hAnsiTheme="majorHAnsi"/>
        </w:rPr>
        <w:t>iostream</w:t>
      </w:r>
      <w:proofErr w:type="spellEnd"/>
      <w:r w:rsidRPr="00992E5E">
        <w:rPr>
          <w:rFonts w:asciiTheme="majorHAnsi" w:eastAsia="Courier New" w:hAnsiTheme="majorHAnsi"/>
        </w:rPr>
        <w:t>&gt;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using namespace std;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int main() {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int N;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"Enter N (matrix size): 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cin &gt;&gt; N;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if (N &lt;</w:t>
      </w:r>
      <w:r w:rsidRPr="00992E5E">
        <w:rPr>
          <w:rFonts w:asciiTheme="majorHAnsi" w:eastAsia="Courier New" w:hAnsiTheme="majorHAnsi"/>
        </w:rPr>
        <w:t>= 0) return 0;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int **mat = new int*[N];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for (int i = 0; i &lt; N; ++i) mat[i] = new int[N];</w:t>
      </w:r>
    </w:p>
    <w:p w:rsidR="007D6371" w:rsidRPr="00992E5E" w:rsidRDefault="007D6371" w:rsidP="00992E5E">
      <w:pPr>
        <w:spacing w:after="0"/>
        <w:rPr>
          <w:rFonts w:asciiTheme="majorHAnsi" w:hAnsiTheme="majorHAnsi"/>
        </w:rPr>
      </w:pP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"Enter matrix elements row by row (" &lt;&lt; N*N &lt;&lt; " values):\n";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for (int i = 0; i &lt; N; ++i)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    for (int j = 0; j &lt; N; ++j)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        </w:t>
      </w:r>
      <w:proofErr w:type="spellStart"/>
      <w:r w:rsidRPr="00992E5E">
        <w:rPr>
          <w:rFonts w:asciiTheme="majorHAnsi" w:eastAsia="Courier New" w:hAnsiTheme="majorHAnsi"/>
        </w:rPr>
        <w:t>cin</w:t>
      </w:r>
      <w:proofErr w:type="spellEnd"/>
      <w:r w:rsidRPr="00992E5E">
        <w:rPr>
          <w:rFonts w:asciiTheme="majorHAnsi" w:eastAsia="Courier New" w:hAnsiTheme="majorHAnsi"/>
        </w:rPr>
        <w:t xml:space="preserve"> </w:t>
      </w:r>
      <w:r w:rsidRPr="00992E5E">
        <w:rPr>
          <w:rFonts w:asciiTheme="majorHAnsi" w:eastAsia="Courier New" w:hAnsiTheme="majorHAnsi"/>
        </w:rPr>
        <w:t>&gt;&gt; mat[</w:t>
      </w:r>
      <w:proofErr w:type="spellStart"/>
      <w:r w:rsidRPr="00992E5E">
        <w:rPr>
          <w:rFonts w:asciiTheme="majorHAnsi" w:eastAsia="Courier New" w:hAnsiTheme="majorHAnsi"/>
        </w:rPr>
        <w:t>i</w:t>
      </w:r>
      <w:proofErr w:type="spellEnd"/>
      <w:r w:rsidRPr="00992E5E">
        <w:rPr>
          <w:rFonts w:asciiTheme="majorHAnsi" w:eastAsia="Courier New" w:hAnsiTheme="majorHAnsi"/>
        </w:rPr>
        <w:t>][j];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long long mainSum = 0, secSum = 0;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for (int i = 0; i &lt; N; ++i) {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    mainSum += mat[i][i];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    secSum += mat[i][N - i - 1];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}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"\nMatrix:\n";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for (int i = 0; i &lt; N; ++i) {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    for (int j = 0; j &lt;</w:t>
      </w:r>
      <w:r w:rsidRPr="00992E5E">
        <w:rPr>
          <w:rFonts w:asciiTheme="majorHAnsi" w:eastAsia="Courier New" w:hAnsiTheme="majorHAnsi"/>
        </w:rPr>
        <w:t xml:space="preserve"> N; ++j) cout &lt;&lt; mat[i][j] &lt;&lt; " 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    cout &lt;&lt; "\n";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}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"\nMain diagonal sum = " &lt;&lt; mainSum &lt;&lt; "\n";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"Secondary diagonal sum = " &lt;&lt; </w:t>
      </w:r>
      <w:proofErr w:type="spellStart"/>
      <w:r w:rsidRPr="00992E5E">
        <w:rPr>
          <w:rFonts w:asciiTheme="majorHAnsi" w:eastAsia="Courier New" w:hAnsiTheme="majorHAnsi"/>
        </w:rPr>
        <w:t>secSum</w:t>
      </w:r>
      <w:proofErr w:type="spellEnd"/>
      <w:r w:rsidRPr="00992E5E">
        <w:rPr>
          <w:rFonts w:asciiTheme="majorHAnsi" w:eastAsia="Courier New" w:hAnsiTheme="majorHAnsi"/>
        </w:rPr>
        <w:t xml:space="preserve"> &lt;&lt; "\n";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lastRenderedPageBreak/>
        <w:t xml:space="preserve">    for (int i = 0; i &lt; N; ++i) delete[] mat[i];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delete[] mat;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retu</w:t>
      </w:r>
      <w:r w:rsidRPr="00992E5E">
        <w:rPr>
          <w:rFonts w:asciiTheme="majorHAnsi" w:eastAsia="Courier New" w:hAnsiTheme="majorHAnsi"/>
        </w:rPr>
        <w:t>rn 0;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}</w:t>
      </w:r>
    </w:p>
    <w:p w:rsidR="00992E5E" w:rsidRDefault="00992E5E" w:rsidP="00992E5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905250" cy="2324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5E" w:rsidRDefault="00992E5E" w:rsidP="00992E5E">
      <w:pPr>
        <w:spacing w:after="0"/>
        <w:rPr>
          <w:rFonts w:asciiTheme="majorHAnsi" w:hAnsiTheme="majorHAnsi"/>
        </w:rPr>
      </w:pPr>
    </w:p>
    <w:p w:rsidR="007D6371" w:rsidRPr="00992E5E" w:rsidRDefault="00251254" w:rsidP="00992E5E">
      <w:pPr>
        <w:pStyle w:val="Heading2"/>
      </w:pPr>
      <w:r w:rsidRPr="00992E5E">
        <w:t>TASK # 5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#include &lt;</w:t>
      </w:r>
      <w:proofErr w:type="spellStart"/>
      <w:r w:rsidRPr="00992E5E">
        <w:rPr>
          <w:rFonts w:asciiTheme="majorHAnsi" w:eastAsia="Courier New" w:hAnsiTheme="majorHAnsi"/>
        </w:rPr>
        <w:t>iostream</w:t>
      </w:r>
      <w:proofErr w:type="spellEnd"/>
      <w:r w:rsidRPr="00992E5E">
        <w:rPr>
          <w:rFonts w:asciiTheme="majorHAnsi" w:eastAsia="Courier New" w:hAnsiTheme="majorHAnsi"/>
        </w:rPr>
        <w:t>&gt;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#include &lt;cstring&gt;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using namespace std;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>int main() {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int len1, len2;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</w:t>
      </w:r>
      <w:r w:rsidRPr="00992E5E">
        <w:rPr>
          <w:rFonts w:asciiTheme="majorHAnsi" w:eastAsia="Courier New" w:hAnsiTheme="majorHAnsi"/>
        </w:rPr>
        <w:t xml:space="preserve"> "Enter maximum length for first string: 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cin &gt;&gt; len1;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"Enter maximum length for second string: 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cin &gt;&gt; len2;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cin.ignore</w:t>
      </w:r>
      <w:proofErr w:type="spellEnd"/>
      <w:r w:rsidRPr="00992E5E">
        <w:rPr>
          <w:rFonts w:asciiTheme="majorHAnsi" w:eastAsia="Courier New" w:hAnsiTheme="majorHAnsi"/>
        </w:rPr>
        <w:t>();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char *s1 = new char[len1 + 1];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char *s2 = new char[len2 + 1];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"Enter first string:</w:t>
      </w:r>
      <w:r w:rsidRPr="00992E5E">
        <w:rPr>
          <w:rFonts w:asciiTheme="majorHAnsi" w:eastAsia="Courier New" w:hAnsiTheme="majorHAnsi"/>
        </w:rPr>
        <w:t xml:space="preserve"> 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cin.getline(s1, len1 + 1);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"Enter second string: 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cin.getline</w:t>
      </w:r>
      <w:proofErr w:type="spellEnd"/>
      <w:r w:rsidRPr="00992E5E">
        <w:rPr>
          <w:rFonts w:asciiTheme="majorHAnsi" w:eastAsia="Courier New" w:hAnsiTheme="majorHAnsi"/>
        </w:rPr>
        <w:t>(s2, len2 + 1);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int total = strlen(s1) + strlen(s2);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char *s3 = new char[total + 1];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strcpy(s3, s1);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</w:t>
      </w:r>
      <w:proofErr w:type="spellStart"/>
      <w:r w:rsidRPr="00992E5E">
        <w:rPr>
          <w:rFonts w:asciiTheme="majorHAnsi" w:eastAsia="Courier New" w:hAnsiTheme="majorHAnsi"/>
        </w:rPr>
        <w:t>strcat</w:t>
      </w:r>
      <w:proofErr w:type="spellEnd"/>
      <w:r w:rsidRPr="00992E5E">
        <w:rPr>
          <w:rFonts w:asciiTheme="majorHAnsi" w:eastAsia="Courier New" w:hAnsiTheme="majorHAnsi"/>
        </w:rPr>
        <w:t>(s3, s2);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"\nFirst string:  " &lt;&lt;</w:t>
      </w:r>
      <w:r w:rsidRPr="00992E5E">
        <w:rPr>
          <w:rFonts w:asciiTheme="majorHAnsi" w:eastAsia="Courier New" w:hAnsiTheme="majorHAnsi"/>
        </w:rPr>
        <w:t xml:space="preserve"> s1 &lt;&lt; "\n";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"Second string: " &lt;&lt; s2 &lt;&lt; "\n";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cout &lt;&lt; "Concatenated:  " &lt;&lt; s3 &lt;&lt; "\n";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lastRenderedPageBreak/>
        <w:t xml:space="preserve">    delete[] s1;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delete[] s2;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delete[] s3;</w:t>
      </w:r>
    </w:p>
    <w:p w:rsidR="007D6371" w:rsidRPr="00992E5E" w:rsidRDefault="00251254" w:rsidP="00992E5E">
      <w:pPr>
        <w:spacing w:after="0"/>
        <w:rPr>
          <w:rFonts w:asciiTheme="majorHAnsi" w:hAnsiTheme="majorHAnsi"/>
        </w:rPr>
      </w:pPr>
      <w:r w:rsidRPr="00992E5E">
        <w:rPr>
          <w:rFonts w:asciiTheme="majorHAnsi" w:eastAsia="Courier New" w:hAnsiTheme="majorHAnsi"/>
        </w:rPr>
        <w:t xml:space="preserve">    return 0;</w:t>
      </w:r>
    </w:p>
    <w:p w:rsidR="007D6371" w:rsidRDefault="00251254" w:rsidP="00992E5E">
      <w:pPr>
        <w:spacing w:after="0"/>
        <w:rPr>
          <w:rFonts w:asciiTheme="majorHAnsi" w:eastAsia="Courier New" w:hAnsiTheme="majorHAnsi"/>
        </w:rPr>
      </w:pPr>
      <w:r w:rsidRPr="00992E5E">
        <w:rPr>
          <w:rFonts w:asciiTheme="majorHAnsi" w:eastAsia="Courier New" w:hAnsiTheme="majorHAnsi"/>
        </w:rPr>
        <w:t>}</w:t>
      </w:r>
    </w:p>
    <w:p w:rsidR="00992E5E" w:rsidRPr="00992E5E" w:rsidRDefault="00992E5E" w:rsidP="00992E5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667125" cy="1219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71" w:rsidRDefault="007D6371" w:rsidP="00992E5E">
      <w:pPr>
        <w:spacing w:after="0"/>
      </w:pPr>
    </w:p>
    <w:sectPr w:rsidR="007D6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51254"/>
    <w:rsid w:val="0029639D"/>
    <w:rsid w:val="00326F90"/>
    <w:rsid w:val="007D6371"/>
    <w:rsid w:val="00992E5E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9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5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2025-09-17T13:02:00Z</dcterms:created>
  <dcterms:modified xsi:type="dcterms:W3CDTF">2025-09-17T13:02:00Z</dcterms:modified>
</cp:coreProperties>
</file>