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AA" w:rsidRDefault="004A6587" w:rsidP="004A6587">
      <w:pPr>
        <w:pStyle w:val="Title"/>
        <w:jc w:val="center"/>
      </w:pPr>
      <w:r>
        <w:t>OOPs LAB 05</w:t>
      </w:r>
    </w:p>
    <w:p w:rsidR="004A6587" w:rsidRPr="004A6587" w:rsidRDefault="004A6587" w:rsidP="004A6587">
      <w:r>
        <w:t xml:space="preserve">NAME: Abdul </w:t>
      </w:r>
      <w:proofErr w:type="spellStart"/>
      <w:r>
        <w:t>Rahim</w:t>
      </w:r>
      <w:proofErr w:type="spellEnd"/>
      <w:r>
        <w:t xml:space="preserve"> </w:t>
      </w:r>
      <w:proofErr w:type="spellStart"/>
      <w:r>
        <w:t>Dawra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RollNo</w:t>
      </w:r>
      <w:proofErr w:type="spellEnd"/>
      <w:r>
        <w:t>: 24K-0633</w:t>
      </w:r>
    </w:p>
    <w:p w:rsidR="00F51BAA" w:rsidRDefault="004A6587">
      <w:pPr>
        <w:pStyle w:val="Heading2"/>
      </w:pPr>
      <w:r>
        <w:t xml:space="preserve">Task </w:t>
      </w:r>
      <w:r w:rsidR="00FA2EF7">
        <w:t>0</w:t>
      </w:r>
      <w:r>
        <w:t>1:</w:t>
      </w:r>
    </w:p>
    <w:p w:rsidR="00F51BAA" w:rsidRDefault="00FA2EF7">
      <w:r>
        <w:t>#include &lt;iostream&gt;</w:t>
      </w:r>
      <w:r>
        <w:br/>
        <w:t>using namespace std;</w:t>
      </w:r>
      <w:r>
        <w:br/>
      </w:r>
      <w:r>
        <w:br/>
        <w:t>class PetrolPump {</w:t>
      </w:r>
      <w:r>
        <w:br/>
        <w:t xml:space="preserve">    static float pricePerLiter;</w:t>
      </w:r>
      <w:r>
        <w:br/>
        <w:t xml:space="preserve">    int pumpID;</w:t>
      </w:r>
      <w:r>
        <w:br/>
        <w:t xml:space="preserve">    float litersFilled;</w:t>
      </w:r>
      <w:r>
        <w:br/>
      </w:r>
      <w:r>
        <w:br/>
        <w:t>public:</w:t>
      </w:r>
      <w:r>
        <w:br/>
        <w:t xml:space="preserve">    PetrolPump(int id, float liters) {</w:t>
      </w:r>
      <w:r>
        <w:br/>
      </w:r>
      <w:r>
        <w:t xml:space="preserve">        pumpID = id;</w:t>
      </w:r>
      <w:r>
        <w:br/>
        <w:t xml:space="preserve">        litersFilled = liters;</w:t>
      </w:r>
      <w:r>
        <w:br/>
        <w:t xml:space="preserve">    }</w:t>
      </w:r>
      <w:r>
        <w:br/>
      </w:r>
      <w:r>
        <w:br/>
        <w:t xml:space="preserve">    void printReceipt() {</w:t>
      </w:r>
      <w:r>
        <w:br/>
        <w:t xml:space="preserve">        float total = litersFilled * pricePerLiter;</w:t>
      </w:r>
      <w:r>
        <w:br/>
        <w:t xml:space="preserve">        cout &lt;&lt; "Pump ID: " &lt;&lt; pumpID &lt;&lt; endl;</w:t>
      </w:r>
      <w:r>
        <w:br/>
        <w:t xml:space="preserve">        cout &lt;&lt; "Liters Filled: " &lt;&lt; litersFilled &lt;&lt; endl;</w:t>
      </w:r>
      <w:r>
        <w:br/>
        <w:t xml:space="preserve">        cout </w:t>
      </w:r>
      <w:r>
        <w:t>&lt;&lt; "Total Amount: " &lt;&lt; total &lt;&lt; " PKR" &lt;&lt; endl;</w:t>
      </w:r>
      <w:r>
        <w:br/>
        <w:t xml:space="preserve">    }</w:t>
      </w:r>
      <w:r>
        <w:br/>
        <w:t>};</w:t>
      </w:r>
      <w:r>
        <w:br/>
      </w:r>
      <w:r>
        <w:br/>
        <w:t>float PetrolPump::pricePerLiter = 270.50;</w:t>
      </w:r>
      <w:r>
        <w:br/>
      </w:r>
      <w:r>
        <w:br/>
        <w:t>int main() {</w:t>
      </w:r>
      <w:r>
        <w:br/>
        <w:t xml:space="preserve">    PetrolPump p1(1, 15.5);</w:t>
      </w:r>
      <w:r>
        <w:br/>
        <w:t xml:space="preserve">    PetrolPump p2(2, 20);</w:t>
      </w:r>
      <w:r>
        <w:br/>
        <w:t xml:space="preserve">    p1.printReceipt();</w:t>
      </w:r>
      <w:r>
        <w:br/>
        <w:t xml:space="preserve">    p2.printReceipt();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2562225" cy="104203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lastRenderedPageBreak/>
        <w:t>Task 0</w:t>
      </w:r>
      <w:r>
        <w:t xml:space="preserve">2: </w:t>
      </w:r>
    </w:p>
    <w:p w:rsidR="00F51BAA" w:rsidRDefault="00FA2EF7">
      <w:r>
        <w:t>#incl</w:t>
      </w:r>
      <w:r>
        <w:t>ude &lt;iostream&gt;</w:t>
      </w:r>
      <w:r>
        <w:br/>
        <w:t>#include &lt;string&gt;</w:t>
      </w:r>
      <w:r>
        <w:br/>
        <w:t>using namespace std;</w:t>
      </w:r>
      <w:r>
        <w:br/>
      </w:r>
      <w:r>
        <w:br/>
        <w:t>class MobileDevice {</w:t>
      </w:r>
      <w:r>
        <w:br/>
        <w:t xml:space="preserve">    string modelName;</w:t>
      </w:r>
      <w:r>
        <w:br/>
        <w:t xml:space="preserve">    const string IMEINumber;</w:t>
      </w:r>
      <w:r>
        <w:br/>
      </w:r>
      <w:r>
        <w:br/>
        <w:t>public:</w:t>
      </w:r>
      <w:r>
        <w:br/>
        <w:t xml:space="preserve">    MobileDevice(string name, string imei) : modelName(name), IMEINumber(imei) {}</w:t>
      </w:r>
      <w:r>
        <w:br/>
      </w:r>
      <w:r>
        <w:br/>
        <w:t xml:space="preserve">    void verifyDevice() const {</w:t>
      </w:r>
      <w:r>
        <w:br/>
        <w:t xml:space="preserve">     </w:t>
      </w:r>
      <w:r>
        <w:t xml:space="preserve">   cout &lt;&lt; "Model: " &lt;&lt; modelName &lt;&lt; endl;</w:t>
      </w:r>
      <w:r>
        <w:br/>
        <w:t xml:space="preserve">        cout &lt;&lt; "IMEI: " &lt;&lt; IMEINumber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MobileDevice m1("Samsung Galaxy A55", "358901245678901");</w:t>
      </w:r>
      <w:r>
        <w:br/>
        <w:t xml:space="preserve">    m1.verifyDevice();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2785745" cy="542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t>Task 0</w:t>
      </w:r>
      <w:r>
        <w:t xml:space="preserve">3: </w:t>
      </w:r>
    </w:p>
    <w:p w:rsidR="00F51BAA" w:rsidRDefault="00FA2EF7">
      <w:r>
        <w:t>#include &lt;io</w:t>
      </w:r>
      <w:r>
        <w:t>stream&gt;</w:t>
      </w:r>
      <w:r>
        <w:br/>
        <w:t>#include &lt;vector&gt;</w:t>
      </w:r>
      <w:r>
        <w:br/>
        <w:t>using namespace std;</w:t>
      </w:r>
      <w:r>
        <w:br/>
      </w:r>
      <w:r>
        <w:br/>
        <w:t>class Doctor {</w:t>
      </w:r>
      <w:r>
        <w:br/>
        <w:t>public:</w:t>
      </w:r>
      <w:r>
        <w:br/>
        <w:t xml:space="preserve">    string name, specialization;</w:t>
      </w:r>
      <w:r>
        <w:br/>
        <w:t xml:space="preserve">    Doctor(string n, string s) : name(n), specialization(s) {}</w:t>
      </w:r>
      <w:r>
        <w:br/>
        <w:t>};</w:t>
      </w:r>
      <w:r>
        <w:br/>
      </w:r>
      <w:r>
        <w:br/>
        <w:t>class Hospital {</w:t>
      </w:r>
      <w:r>
        <w:br/>
        <w:t xml:space="preserve">    string hospitalName;</w:t>
      </w:r>
      <w:r>
        <w:br/>
        <w:t xml:space="preserve">    vector&lt;Doctor*&gt; doctors;</w:t>
      </w:r>
      <w:r>
        <w:br/>
        <w:t>public:</w:t>
      </w:r>
      <w:r>
        <w:br/>
        <w:t xml:space="preserve">    Ho</w:t>
      </w:r>
      <w:r>
        <w:t>spital(string name) : hospitalName(name) {}</w:t>
      </w:r>
      <w:r>
        <w:br/>
      </w:r>
      <w:r>
        <w:lastRenderedPageBreak/>
        <w:br/>
        <w:t xml:space="preserve">    void addDoctor(Doctor* d) {</w:t>
      </w:r>
      <w:r>
        <w:br/>
        <w:t xml:space="preserve">        doctors.push_back(d);</w:t>
      </w:r>
      <w:r>
        <w:br/>
        <w:t xml:space="preserve">    }</w:t>
      </w:r>
      <w:r>
        <w:br/>
      </w:r>
      <w:r>
        <w:br/>
        <w:t xml:space="preserve">    void showDoctors() {</w:t>
      </w:r>
      <w:r>
        <w:br/>
        <w:t xml:space="preserve">        cout &lt;&lt; "Hospital: " &lt;&lt; hospitalName &lt;&lt; endl;</w:t>
      </w:r>
      <w:r>
        <w:br/>
        <w:t xml:space="preserve">        for (auto d : doctors) {</w:t>
      </w:r>
      <w:r>
        <w:br/>
        <w:t xml:space="preserve">            cout &lt;&lt; "Doctor: "</w:t>
      </w:r>
      <w:r>
        <w:t xml:space="preserve"> &lt;&lt; d-&gt;name &lt;&lt; " | " &lt;&lt; d-&gt;specialization &lt;&lt; endl;</w:t>
      </w:r>
      <w:r>
        <w:br/>
        <w:t xml:space="preserve">        }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Doctor d1("Dr. Ali", "Cardiology");</w:t>
      </w:r>
      <w:r>
        <w:br/>
        <w:t xml:space="preserve">    Doctor d2("Dr. Sara", "Neurology");</w:t>
      </w:r>
      <w:r>
        <w:br/>
      </w:r>
      <w:r>
        <w:br/>
        <w:t xml:space="preserve">    Hospital h1("Lahore General Hospital");</w:t>
      </w:r>
      <w:r>
        <w:br/>
        <w:t xml:space="preserve">    h1.addDoctor(&amp;d1);</w:t>
      </w:r>
      <w:r>
        <w:br/>
        <w:t xml:space="preserve">    h1.addDoctor(&amp;d2);</w:t>
      </w:r>
      <w:r>
        <w:br/>
      </w:r>
      <w:r>
        <w:br/>
      </w:r>
      <w:r>
        <w:t xml:space="preserve">    h1.showDoctors();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3423920" cy="723265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t>Task 0</w:t>
      </w:r>
      <w:r>
        <w:t xml:space="preserve">4: </w:t>
      </w:r>
    </w:p>
    <w:p w:rsidR="00F51BAA" w:rsidRDefault="00FA2EF7">
      <w:r>
        <w:t>#include &lt;iostream&gt;</w:t>
      </w:r>
      <w:r>
        <w:br/>
        <w:t>using namespace std;</w:t>
      </w:r>
      <w:r>
        <w:br/>
      </w:r>
      <w:r>
        <w:br/>
        <w:t>class CallRecord {</w:t>
      </w:r>
      <w:r>
        <w:br/>
        <w:t xml:space="preserve">    string callerID;</w:t>
      </w:r>
      <w:r>
        <w:br/>
        <w:t xml:space="preserve">    int durationMinutes;</w:t>
      </w:r>
      <w:r>
        <w:br/>
        <w:t xml:space="preserve">    static int totalCalls;</w:t>
      </w:r>
      <w:r>
        <w:br/>
      </w:r>
      <w:r>
        <w:br/>
        <w:t>public:</w:t>
      </w:r>
      <w:r>
        <w:br/>
        <w:t xml:space="preserve">    CallRecord(string id = "", int duration = 0) {</w:t>
      </w:r>
      <w:r>
        <w:br/>
        <w:t xml:space="preserve">     </w:t>
      </w:r>
      <w:r>
        <w:t xml:space="preserve">   callerID = id;</w:t>
      </w:r>
      <w:r>
        <w:br/>
        <w:t xml:space="preserve">        durationMinutes = duration;</w:t>
      </w:r>
      <w:r>
        <w:br/>
        <w:t xml:space="preserve">        totalCalls++;</w:t>
      </w:r>
      <w:r>
        <w:br/>
      </w:r>
      <w:r>
        <w:lastRenderedPageBreak/>
        <w:t xml:space="preserve">    }</w:t>
      </w:r>
      <w:r>
        <w:br/>
      </w:r>
      <w:r>
        <w:br/>
        <w:t xml:space="preserve">    static int getTotalCalls() {</w:t>
      </w:r>
      <w:r>
        <w:br/>
        <w:t xml:space="preserve">        return totalCalls;</w:t>
      </w:r>
      <w:r>
        <w:br/>
        <w:t xml:space="preserve">    }</w:t>
      </w:r>
      <w:r>
        <w:br/>
        <w:t>};</w:t>
      </w:r>
      <w:r>
        <w:br/>
      </w:r>
      <w:r>
        <w:br/>
        <w:t>int CallRecord::totalCalls = 0;</w:t>
      </w:r>
      <w:r>
        <w:br/>
      </w:r>
      <w:r>
        <w:br/>
        <w:t>int main() {</w:t>
      </w:r>
      <w:r>
        <w:br/>
        <w:t xml:space="preserve">    CallRecord calls[20];</w:t>
      </w:r>
      <w:r>
        <w:br/>
        <w:t xml:space="preserve">    cout &lt;&lt; "Total calls logged</w:t>
      </w:r>
      <w:r>
        <w:t>: " &lt;&lt; CallRecord::getTotalCalls() &lt;&lt; endl;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2753995" cy="52070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t>Task 0</w:t>
      </w:r>
      <w:r>
        <w:t xml:space="preserve">5: </w:t>
      </w:r>
    </w:p>
    <w:p w:rsidR="00F51BAA" w:rsidRDefault="00FA2EF7">
      <w:r>
        <w:t>#include &lt;iostream&gt;</w:t>
      </w:r>
      <w:r>
        <w:br/>
        <w:t>#include &lt;string&gt;</w:t>
      </w:r>
      <w:r>
        <w:br/>
        <w:t>using namespace std;</w:t>
      </w:r>
      <w:r>
        <w:br/>
      </w:r>
      <w:r>
        <w:br/>
        <w:t>class Kitchen {</w:t>
      </w:r>
      <w:r>
        <w:br/>
        <w:t>public:</w:t>
      </w:r>
      <w:r>
        <w:br/>
        <w:t xml:space="preserve">    Kitchen() { cout &lt;&lt; "Kitchen created." &lt;&lt; endl; }</w:t>
      </w:r>
      <w:r>
        <w:br/>
        <w:t xml:space="preserve">    ~Kitchen() { cout &lt;&lt; "Ki</w:t>
      </w:r>
      <w:r>
        <w:t>tchen destroyed." &lt;&lt; endl; }</w:t>
      </w:r>
      <w:r>
        <w:br/>
        <w:t>};</w:t>
      </w:r>
      <w:r>
        <w:br/>
      </w:r>
      <w:r>
        <w:br/>
        <w:t>class Apartment {</w:t>
      </w:r>
      <w:r>
        <w:br/>
        <w:t xml:space="preserve">    const int apartmentID;</w:t>
      </w:r>
      <w:r>
        <w:br/>
        <w:t xml:space="preserve">    Kitchen kitchen;</w:t>
      </w:r>
      <w:r>
        <w:br/>
      </w:r>
      <w:r>
        <w:br/>
        <w:t>public:</w:t>
      </w:r>
      <w:r>
        <w:br/>
        <w:t xml:space="preserve">    Apartment(int id) : apartmentID(id) {}</w:t>
      </w:r>
      <w:r>
        <w:br/>
        <w:t xml:space="preserve">    void showApartment() const {</w:t>
      </w:r>
      <w:r>
        <w:br/>
        <w:t xml:space="preserve">        cout &lt;&lt; "Apartment ID: " &lt;&lt; apartmentID &lt;&lt; endl;</w:t>
      </w:r>
      <w:r>
        <w:br/>
        <w:t xml:space="preserve">    }</w:t>
      </w:r>
      <w:r>
        <w:br/>
        <w:t>};</w:t>
      </w:r>
      <w:r>
        <w:br/>
      </w:r>
      <w:r>
        <w:br/>
        <w:t>int m</w:t>
      </w:r>
      <w:r>
        <w:t>ain() {</w:t>
      </w:r>
      <w:r>
        <w:br/>
        <w:t xml:space="preserve">    Apartment a1(101);</w:t>
      </w:r>
      <w:r>
        <w:br/>
        <w:t xml:space="preserve">    a1.showApartment();</w:t>
      </w:r>
      <w:r>
        <w:br/>
      </w:r>
      <w:r>
        <w:lastRenderedPageBreak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2349500" cy="70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t>Task 0</w:t>
      </w:r>
      <w:r>
        <w:t xml:space="preserve">6: </w:t>
      </w:r>
    </w:p>
    <w:p w:rsidR="00F51BAA" w:rsidRDefault="00FA2EF7">
      <w:r>
        <w:t>#include &lt;iostream&gt;</w:t>
      </w:r>
      <w:r>
        <w:br/>
        <w:t>#include &lt;vector&gt;</w:t>
      </w:r>
      <w:r>
        <w:br/>
        <w:t>using namespace std;</w:t>
      </w:r>
      <w:r>
        <w:br/>
      </w:r>
      <w:r>
        <w:br/>
        <w:t>class Employee {</w:t>
      </w:r>
      <w:r>
        <w:br/>
        <w:t xml:space="preserve">    string name;</w:t>
      </w:r>
      <w:r>
        <w:br/>
        <w:t xml:space="preserve">    static int totalEmployees;</w:t>
      </w:r>
      <w:r>
        <w:br/>
      </w:r>
      <w:r>
        <w:br/>
        <w:t>public:</w:t>
      </w:r>
      <w:r>
        <w:br/>
        <w:t xml:space="preserve">    Employee(str</w:t>
      </w:r>
      <w:r>
        <w:t>ing n) : name(n) { totalEmployees++; }</w:t>
      </w:r>
      <w:r>
        <w:br/>
        <w:t xml:space="preserve">    static int getTotalEmployees() { return totalEmployees; }</w:t>
      </w:r>
      <w:r>
        <w:br/>
        <w:t>};</w:t>
      </w:r>
      <w:r>
        <w:br/>
      </w:r>
      <w:r>
        <w:br/>
        <w:t>int Employee::totalEmployees = 0;</w:t>
      </w:r>
      <w:r>
        <w:br/>
      </w:r>
      <w:r>
        <w:br/>
        <w:t>class ClientProject {</w:t>
      </w:r>
      <w:r>
        <w:br/>
        <w:t xml:space="preserve">    vector&lt;Employee*&gt; team;</w:t>
      </w:r>
      <w:r>
        <w:br/>
        <w:t>public:</w:t>
      </w:r>
      <w:r>
        <w:br/>
        <w:t xml:space="preserve">    void assignEmployee(Employee* e) {</w:t>
      </w:r>
      <w:r>
        <w:br/>
        <w:t xml:space="preserve">        team.push_b</w:t>
      </w:r>
      <w:r>
        <w:t>ack(e);</w:t>
      </w:r>
      <w:r>
        <w:br/>
        <w:t xml:space="preserve">    }</w:t>
      </w:r>
      <w:r>
        <w:br/>
      </w:r>
      <w:r>
        <w:br/>
        <w:t xml:space="preserve">    void showTeam() {</w:t>
      </w:r>
      <w:r>
        <w:br/>
        <w:t xml:space="preserve">        cout &lt;&lt; "Project Team Members: " &lt;&lt; team.size()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Employee e1("Ali"), e2("Sara"), e3("Ahmed");</w:t>
      </w:r>
      <w:r>
        <w:br/>
      </w:r>
      <w:r>
        <w:br/>
        <w:t xml:space="preserve">    ClientProject p1;</w:t>
      </w:r>
      <w:r>
        <w:br/>
        <w:t xml:space="preserve">    p1.assignEmployee(&amp;e1);</w:t>
      </w:r>
      <w:r>
        <w:br/>
        <w:t xml:space="preserve">    p1.assignEmployee(&amp;e2);</w:t>
      </w:r>
      <w:r>
        <w:br/>
        <w:t xml:space="preserve">   </w:t>
      </w:r>
      <w:r>
        <w:t xml:space="preserve"> p1.assignEmployee(&amp;e3);</w:t>
      </w:r>
      <w:r>
        <w:br/>
      </w:r>
      <w:r>
        <w:br/>
      </w:r>
      <w:r>
        <w:lastRenderedPageBreak/>
        <w:t xml:space="preserve">    cout &lt;&lt; "Total Employees in Company: " &lt;&lt; Employee::getTotalEmployees() &lt;&lt; endl;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4231640" cy="4146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AA" w:rsidRDefault="00FA2EF7">
      <w:pPr>
        <w:pStyle w:val="Heading2"/>
      </w:pPr>
      <w:r>
        <w:t>Task 0</w:t>
      </w:r>
      <w:r>
        <w:t xml:space="preserve">7: </w:t>
      </w:r>
    </w:p>
    <w:p w:rsidR="00F51BAA" w:rsidRDefault="00FA2EF7">
      <w:r>
        <w:t>#include &lt;iostream&gt;</w:t>
      </w:r>
      <w:r>
        <w:br/>
        <w:t>#include &lt;vector&gt;</w:t>
      </w:r>
      <w:r>
        <w:br/>
        <w:t>using namespace std;</w:t>
      </w:r>
      <w:r>
        <w:br/>
      </w:r>
      <w:r>
        <w:br/>
        <w:t>class Student {</w:t>
      </w:r>
      <w:r>
        <w:br/>
        <w:t>public:</w:t>
      </w:r>
      <w:r>
        <w:br/>
        <w:t xml:space="preserve">    st</w:t>
      </w:r>
      <w:r>
        <w:t>ring name;</w:t>
      </w:r>
      <w:r>
        <w:br/>
        <w:t xml:space="preserve">    const int enrollmentID;</w:t>
      </w:r>
      <w:r>
        <w:br/>
        <w:t xml:space="preserve">    Student(string n, int id) : name(n), enrollmentID(id) {}</w:t>
      </w:r>
      <w:r>
        <w:br/>
        <w:t>};</w:t>
      </w:r>
      <w:r>
        <w:br/>
      </w:r>
      <w:r>
        <w:br/>
        <w:t>class CourseSection {</w:t>
      </w:r>
      <w:r>
        <w:br/>
        <w:t xml:space="preserve">    string sectionName;</w:t>
      </w:r>
      <w:r>
        <w:br/>
        <w:t xml:space="preserve">    static int totalSections;</w:t>
      </w:r>
      <w:r>
        <w:br/>
        <w:t xml:space="preserve">    vector&lt;Student*&gt; students;</w:t>
      </w:r>
      <w:r>
        <w:br/>
      </w:r>
      <w:r>
        <w:br/>
        <w:t>public:</w:t>
      </w:r>
      <w:r>
        <w:br/>
        <w:t xml:space="preserve">    CourseSection(string name) : sec</w:t>
      </w:r>
      <w:r>
        <w:t>tionName(name) { totalSections++; }</w:t>
      </w:r>
      <w:r>
        <w:br/>
      </w:r>
      <w:r>
        <w:br/>
        <w:t xml:space="preserve">    void addStudent(Student* s) {</w:t>
      </w:r>
      <w:r>
        <w:br/>
        <w:t xml:space="preserve">        students.push_back(s);</w:t>
      </w:r>
      <w:r>
        <w:br/>
        <w:t xml:space="preserve">    }</w:t>
      </w:r>
      <w:r>
        <w:br/>
      </w:r>
      <w:r>
        <w:br/>
        <w:t xml:space="preserve">    static void showTotalSections() {</w:t>
      </w:r>
      <w:r>
        <w:br/>
        <w:t xml:space="preserve">        cout &lt;&lt; "Total Course Sections: " &lt;&lt; totalSections &lt;&lt; endl;</w:t>
      </w:r>
      <w:r>
        <w:br/>
        <w:t xml:space="preserve">    }</w:t>
      </w:r>
      <w:r>
        <w:br/>
        <w:t>};</w:t>
      </w:r>
      <w:r>
        <w:br/>
      </w:r>
      <w:r>
        <w:br/>
        <w:t>int CourseSection::totalSection</w:t>
      </w:r>
      <w:r>
        <w:t>s = 0;</w:t>
      </w:r>
      <w:r>
        <w:br/>
      </w:r>
      <w:r>
        <w:br/>
        <w:t>int main() {</w:t>
      </w:r>
      <w:r>
        <w:br/>
        <w:t xml:space="preserve">    Student s1("Ali", 101), s2("Sara", 102);</w:t>
      </w:r>
      <w:r>
        <w:br/>
        <w:t xml:space="preserve">    CourseSection cs1("BCS-A");</w:t>
      </w:r>
      <w:r>
        <w:br/>
        <w:t xml:space="preserve">    cs1.addStudent(&amp;s1);</w:t>
      </w:r>
      <w:r>
        <w:br/>
        <w:t xml:space="preserve">    cs1.addStudent(&amp;s2);</w:t>
      </w:r>
      <w:r>
        <w:br/>
      </w:r>
      <w:r>
        <w:lastRenderedPageBreak/>
        <w:br/>
        <w:t xml:space="preserve">    CourseSection::showTotalSections();</w:t>
      </w:r>
      <w:r>
        <w:br/>
        <w:t xml:space="preserve">    return 0;</w:t>
      </w:r>
      <w:r>
        <w:br/>
        <w:t>}</w:t>
      </w:r>
    </w:p>
    <w:p w:rsidR="004A6587" w:rsidRDefault="004A6587">
      <w:r>
        <w:rPr>
          <w:noProof/>
        </w:rPr>
        <w:drawing>
          <wp:inline distT="0" distB="0" distL="0" distR="0">
            <wp:extent cx="3434080" cy="414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5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D6EFE"/>
    <w:rsid w:val="004A6587"/>
    <w:rsid w:val="00AA1D8D"/>
    <w:rsid w:val="00B47730"/>
    <w:rsid w:val="00CB0664"/>
    <w:rsid w:val="00F51BAA"/>
    <w:rsid w:val="00FA2EF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3</cp:revision>
  <dcterms:created xsi:type="dcterms:W3CDTF">2025-10-15T11:23:00Z</dcterms:created>
  <dcterms:modified xsi:type="dcterms:W3CDTF">2025-10-15T11:23:00Z</dcterms:modified>
</cp:coreProperties>
</file>