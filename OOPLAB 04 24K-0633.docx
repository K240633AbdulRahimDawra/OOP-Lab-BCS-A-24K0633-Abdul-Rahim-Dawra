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81" w:rsidRDefault="00380D81" w:rsidP="00380D81">
      <w:pPr>
        <w:pStyle w:val="Title"/>
        <w:jc w:val="center"/>
      </w:pPr>
      <w:r>
        <w:t>OOPs LAB 04</w:t>
      </w:r>
    </w:p>
    <w:p w:rsidR="00380D81" w:rsidRDefault="00380D81">
      <w:r>
        <w:t xml:space="preserve">NAME: Abdul </w:t>
      </w:r>
      <w:proofErr w:type="spellStart"/>
      <w:r>
        <w:t>Rahim</w:t>
      </w:r>
      <w:proofErr w:type="spellEnd"/>
      <w:r>
        <w:t xml:space="preserve"> </w:t>
      </w:r>
      <w:proofErr w:type="spellStart"/>
      <w:r>
        <w:t>Dawra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RollNo:24K-0633</w:t>
      </w:r>
      <w:r w:rsidR="00813339">
        <w:br/>
      </w:r>
      <w:r w:rsidRPr="00380D81">
        <w:rPr>
          <w:rStyle w:val="Heading3Char"/>
          <w:sz w:val="28"/>
          <w:szCs w:val="28"/>
        </w:rPr>
        <w:t>Task 01</w:t>
      </w:r>
    </w:p>
    <w:p w:rsidR="00380D81" w:rsidRDefault="00380D81" w:rsidP="00380D81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80D81" w:rsidRDefault="00380D81" w:rsidP="00380D81">
      <w:pPr>
        <w:spacing w:after="0"/>
      </w:pPr>
      <w:r>
        <w:t>#include &lt;string&gt;</w:t>
      </w:r>
    </w:p>
    <w:p w:rsidR="00380D81" w:rsidRDefault="00380D81" w:rsidP="00380D81">
      <w:pPr>
        <w:spacing w:after="0"/>
      </w:pPr>
      <w:r>
        <w:t>using namespace std;</w:t>
      </w:r>
    </w:p>
    <w:p w:rsidR="00380D81" w:rsidRDefault="00380D81" w:rsidP="00380D81">
      <w:pPr>
        <w:spacing w:after="0"/>
      </w:pPr>
      <w:r>
        <w:t xml:space="preserve">class </w:t>
      </w:r>
      <w:proofErr w:type="spellStart"/>
      <w:r>
        <w:t>MobileAccount</w:t>
      </w:r>
      <w:proofErr w:type="spellEnd"/>
      <w:r>
        <w:t xml:space="preserve"> {</w:t>
      </w:r>
    </w:p>
    <w:p w:rsidR="00380D81" w:rsidRDefault="00380D81" w:rsidP="00380D81">
      <w:pPr>
        <w:spacing w:after="0"/>
      </w:pPr>
      <w:r>
        <w:t>private:</w:t>
      </w:r>
    </w:p>
    <w:p w:rsidR="00380D81" w:rsidRDefault="00380D81" w:rsidP="00380D81">
      <w:pPr>
        <w:spacing w:after="0"/>
      </w:pPr>
      <w:r>
        <w:t xml:space="preserve">    double balance;</w:t>
      </w:r>
    </w:p>
    <w:p w:rsidR="00380D81" w:rsidRDefault="00380D81" w:rsidP="00380D81">
      <w:pPr>
        <w:spacing w:after="0"/>
      </w:pPr>
      <w:r>
        <w:t xml:space="preserve">    string </w:t>
      </w:r>
      <w:proofErr w:type="spellStart"/>
      <w:r>
        <w:t>phoneNumber</w:t>
      </w:r>
      <w:proofErr w:type="spellEnd"/>
      <w:r>
        <w:t>;</w:t>
      </w:r>
    </w:p>
    <w:p w:rsidR="00380D81" w:rsidRDefault="00380D81" w:rsidP="00380D81">
      <w:pPr>
        <w:spacing w:after="0"/>
      </w:pPr>
      <w:r>
        <w:t>public:</w:t>
      </w:r>
    </w:p>
    <w:p w:rsidR="00380D81" w:rsidRDefault="00380D81" w:rsidP="00380D81">
      <w:pPr>
        <w:spacing w:after="0"/>
      </w:pPr>
      <w:r>
        <w:t xml:space="preserve">    </w:t>
      </w:r>
      <w:proofErr w:type="spellStart"/>
      <w:r>
        <w:t>MobileAccount</w:t>
      </w:r>
      <w:proofErr w:type="spellEnd"/>
      <w:r>
        <w:t xml:space="preserve">() : balance(50.0), </w:t>
      </w:r>
      <w:proofErr w:type="spellStart"/>
      <w:r>
        <w:t>phoneNumber</w:t>
      </w:r>
      <w:proofErr w:type="spellEnd"/>
      <w:r>
        <w:t>("") {}</w:t>
      </w:r>
    </w:p>
    <w:p w:rsidR="00380D81" w:rsidRDefault="00380D81" w:rsidP="00380D81">
      <w:pPr>
        <w:spacing w:after="0"/>
      </w:pPr>
      <w:r>
        <w:t xml:space="preserve">    </w:t>
      </w:r>
      <w:proofErr w:type="spellStart"/>
      <w:r>
        <w:t>MobileAccount</w:t>
      </w:r>
      <w:proofErr w:type="spellEnd"/>
      <w:r>
        <w:t xml:space="preserve">(const string&amp; phone, double bal) : balance(bal), </w:t>
      </w:r>
      <w:proofErr w:type="spellStart"/>
      <w:r>
        <w:t>phoneNumber</w:t>
      </w:r>
      <w:proofErr w:type="spellEnd"/>
      <w:r>
        <w:t>(phone) {}</w:t>
      </w:r>
    </w:p>
    <w:p w:rsidR="00380D81" w:rsidRDefault="00380D81" w:rsidP="00380D81">
      <w:pPr>
        <w:spacing w:after="0"/>
      </w:pPr>
      <w:r>
        <w:t xml:space="preserve">    void display() const {</w:t>
      </w:r>
    </w:p>
    <w:p w:rsidR="00380D81" w:rsidRDefault="00380D81" w:rsidP="00380D81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MobileAccount</w:t>
      </w:r>
      <w:proofErr w:type="spellEnd"/>
      <w:r>
        <w:t xml:space="preserve"> - Phone: " &lt;&lt; </w:t>
      </w:r>
      <w:proofErr w:type="spellStart"/>
      <w:r>
        <w:t>phoneNumber</w:t>
      </w:r>
      <w:proofErr w:type="spellEnd"/>
      <w:r>
        <w:t xml:space="preserve"> &lt;&lt; ", Balance: " &lt;&lt; balance &lt;&lt; " PKR\n";</w:t>
      </w:r>
    </w:p>
    <w:p w:rsidR="00380D81" w:rsidRDefault="00380D81" w:rsidP="00380D81">
      <w:pPr>
        <w:spacing w:after="0"/>
      </w:pPr>
      <w:r>
        <w:t xml:space="preserve">    }</w:t>
      </w:r>
    </w:p>
    <w:p w:rsidR="00380D81" w:rsidRDefault="00380D81" w:rsidP="00380D81">
      <w:pPr>
        <w:spacing w:after="0"/>
      </w:pPr>
      <w:r>
        <w:t>};</w:t>
      </w:r>
    </w:p>
    <w:p w:rsidR="00380D81" w:rsidRDefault="00380D81" w:rsidP="00380D81">
      <w:pPr>
        <w:spacing w:after="0"/>
      </w:pPr>
      <w:proofErr w:type="spellStart"/>
      <w:r>
        <w:t>int</w:t>
      </w:r>
      <w:proofErr w:type="spellEnd"/>
      <w:r>
        <w:t xml:space="preserve"> main() {</w:t>
      </w:r>
    </w:p>
    <w:p w:rsidR="00380D81" w:rsidRDefault="00380D81" w:rsidP="00380D81">
      <w:pPr>
        <w:spacing w:after="0"/>
      </w:pPr>
      <w:r>
        <w:t xml:space="preserve">    </w:t>
      </w:r>
      <w:proofErr w:type="spellStart"/>
      <w:r>
        <w:t>MobileAccount</w:t>
      </w:r>
      <w:proofErr w:type="spellEnd"/>
      <w:r>
        <w:t xml:space="preserve"> m1;</w:t>
      </w:r>
    </w:p>
    <w:p w:rsidR="00380D81" w:rsidRDefault="00380D81" w:rsidP="00380D81">
      <w:pPr>
        <w:spacing w:after="0"/>
      </w:pPr>
      <w:r>
        <w:t xml:space="preserve">    </w:t>
      </w:r>
      <w:proofErr w:type="spellStart"/>
      <w:r>
        <w:t>MobileAccount</w:t>
      </w:r>
      <w:proofErr w:type="spellEnd"/>
      <w:r>
        <w:t xml:space="preserve"> m2("03001234567", 200.0);</w:t>
      </w:r>
    </w:p>
    <w:p w:rsidR="00380D81" w:rsidRDefault="00380D81" w:rsidP="00380D81">
      <w:pPr>
        <w:spacing w:after="0"/>
      </w:pPr>
      <w:r>
        <w:t xml:space="preserve">    m1.display();</w:t>
      </w:r>
    </w:p>
    <w:p w:rsidR="00380D81" w:rsidRDefault="00380D81" w:rsidP="00380D81">
      <w:pPr>
        <w:spacing w:after="0"/>
      </w:pPr>
      <w:r>
        <w:t xml:space="preserve">    m2.display();</w:t>
      </w:r>
    </w:p>
    <w:p w:rsidR="00040782" w:rsidRDefault="00380D81" w:rsidP="00380D81">
      <w:pPr>
        <w:spacing w:after="0"/>
      </w:pPr>
      <w:r>
        <w:t>}</w:t>
      </w:r>
    </w:p>
    <w:p w:rsidR="00380D81" w:rsidRDefault="00040782" w:rsidP="00380D81">
      <w:pPr>
        <w:spacing w:after="0"/>
      </w:pPr>
      <w:r>
        <w:rPr>
          <w:noProof/>
        </w:rPr>
        <w:drawing>
          <wp:inline distT="0" distB="0" distL="0" distR="0">
            <wp:extent cx="4274185" cy="467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3339">
        <w:br/>
      </w:r>
      <w:r w:rsidR="00380D81" w:rsidRPr="00380D81">
        <w:rPr>
          <w:rStyle w:val="Heading3Char"/>
          <w:sz w:val="28"/>
          <w:szCs w:val="28"/>
        </w:rPr>
        <w:t>Task 0</w:t>
      </w:r>
      <w:r w:rsidR="00380D81">
        <w:rPr>
          <w:rStyle w:val="Heading3Char"/>
          <w:sz w:val="28"/>
          <w:szCs w:val="28"/>
        </w:rPr>
        <w:t>2</w:t>
      </w:r>
    </w:p>
    <w:p w:rsidR="00040782" w:rsidRDefault="00040782" w:rsidP="00040782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40782" w:rsidRDefault="00040782" w:rsidP="00040782">
      <w:pPr>
        <w:spacing w:after="0"/>
      </w:pPr>
      <w:r>
        <w:t>#include &lt;string&gt;</w:t>
      </w:r>
    </w:p>
    <w:p w:rsidR="00040782" w:rsidRDefault="00040782" w:rsidP="00040782">
      <w:pPr>
        <w:spacing w:after="0"/>
      </w:pPr>
      <w:r>
        <w:t>using namespace std;</w:t>
      </w:r>
    </w:p>
    <w:p w:rsidR="00040782" w:rsidRDefault="00040782" w:rsidP="00040782">
      <w:pPr>
        <w:spacing w:after="0"/>
      </w:pPr>
      <w:r>
        <w:t xml:space="preserve">class </w:t>
      </w:r>
      <w:proofErr w:type="spellStart"/>
      <w:r>
        <w:t>NUCES_Student</w:t>
      </w:r>
      <w:proofErr w:type="spellEnd"/>
      <w:r>
        <w:t xml:space="preserve"> {</w:t>
      </w:r>
    </w:p>
    <w:p w:rsidR="00040782" w:rsidRDefault="00040782" w:rsidP="00040782">
      <w:pPr>
        <w:spacing w:after="0"/>
      </w:pPr>
      <w:r>
        <w:t>private: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040782" w:rsidRDefault="00040782" w:rsidP="00040782">
      <w:pPr>
        <w:spacing w:after="0"/>
      </w:pPr>
      <w:r>
        <w:t xml:space="preserve">    string name;</w:t>
      </w:r>
    </w:p>
    <w:p w:rsidR="00040782" w:rsidRDefault="00040782" w:rsidP="00040782">
      <w:pPr>
        <w:spacing w:after="0"/>
      </w:pPr>
      <w:r>
        <w:t>public: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NUCES_Student</w:t>
      </w:r>
      <w:proofErr w:type="spellEnd"/>
      <w:r>
        <w:t>() : id(0), name("Not Registered") {}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NUCES_Student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: id(id), name("Name Pending") {}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NUCES_Student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const string&amp; name) {</w:t>
      </w:r>
    </w:p>
    <w:p w:rsidR="00040782" w:rsidRDefault="00040782" w:rsidP="00040782">
      <w:pPr>
        <w:spacing w:after="0"/>
      </w:pPr>
      <w:r>
        <w:t xml:space="preserve">        this-&gt;id = id;</w:t>
      </w:r>
    </w:p>
    <w:p w:rsidR="00040782" w:rsidRDefault="00040782" w:rsidP="00040782">
      <w:pPr>
        <w:spacing w:after="0"/>
      </w:pPr>
      <w:r>
        <w:t xml:space="preserve">        this-&gt;name = name;</w:t>
      </w:r>
    </w:p>
    <w:p w:rsidR="00040782" w:rsidRDefault="00040782" w:rsidP="00040782">
      <w:pPr>
        <w:spacing w:after="0"/>
      </w:pPr>
      <w:r>
        <w:t xml:space="preserve">    }</w:t>
      </w:r>
    </w:p>
    <w:p w:rsidR="00040782" w:rsidRDefault="00040782" w:rsidP="00040782">
      <w:pPr>
        <w:spacing w:after="0"/>
      </w:pPr>
      <w:r>
        <w:t xml:space="preserve">    void display() const {</w:t>
      </w:r>
    </w:p>
    <w:p w:rsidR="00040782" w:rsidRDefault="00040782" w:rsidP="00040782">
      <w:pPr>
        <w:spacing w:after="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NUCES_Student</w:t>
      </w:r>
      <w:proofErr w:type="spellEnd"/>
      <w:r>
        <w:t xml:space="preserve"> - ID: " &lt;&lt; id &lt;&lt; ", Name: " &lt;&lt; name &lt;&lt; '\n';</w:t>
      </w:r>
    </w:p>
    <w:p w:rsidR="00040782" w:rsidRDefault="00040782" w:rsidP="00040782">
      <w:pPr>
        <w:spacing w:after="0"/>
      </w:pPr>
      <w:r>
        <w:t xml:space="preserve">    }</w:t>
      </w:r>
    </w:p>
    <w:p w:rsidR="00040782" w:rsidRDefault="00040782" w:rsidP="00040782">
      <w:pPr>
        <w:spacing w:after="0"/>
      </w:pPr>
      <w:r>
        <w:t>};</w:t>
      </w:r>
    </w:p>
    <w:p w:rsidR="00040782" w:rsidRDefault="00040782" w:rsidP="00040782">
      <w:pPr>
        <w:spacing w:after="0"/>
      </w:pPr>
      <w:proofErr w:type="spellStart"/>
      <w:r>
        <w:t>int</w:t>
      </w:r>
      <w:proofErr w:type="spellEnd"/>
      <w:r>
        <w:t xml:space="preserve"> main(){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NUCES_Student</w:t>
      </w:r>
      <w:proofErr w:type="spellEnd"/>
      <w:r>
        <w:t xml:space="preserve"> s1;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NUCES_Student</w:t>
      </w:r>
      <w:proofErr w:type="spellEnd"/>
      <w:r>
        <w:t xml:space="preserve"> s2(12345);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NUCES_Student</w:t>
      </w:r>
      <w:proofErr w:type="spellEnd"/>
      <w:r>
        <w:t xml:space="preserve"> s3(67890, "Aisha Khan");</w:t>
      </w:r>
    </w:p>
    <w:p w:rsidR="00040782" w:rsidRDefault="00040782" w:rsidP="00040782">
      <w:pPr>
        <w:spacing w:after="0"/>
      </w:pPr>
      <w:r>
        <w:t xml:space="preserve">    s1.display();</w:t>
      </w:r>
    </w:p>
    <w:p w:rsidR="00040782" w:rsidRDefault="00040782" w:rsidP="00040782">
      <w:pPr>
        <w:spacing w:after="0"/>
      </w:pPr>
      <w:r>
        <w:t xml:space="preserve">    s2.display();</w:t>
      </w:r>
    </w:p>
    <w:p w:rsidR="00040782" w:rsidRDefault="00040782" w:rsidP="00040782">
      <w:pPr>
        <w:spacing w:after="0"/>
      </w:pPr>
      <w:r>
        <w:t xml:space="preserve">    s3.display();</w:t>
      </w:r>
    </w:p>
    <w:p w:rsidR="00040782" w:rsidRDefault="00040782" w:rsidP="00040782">
      <w:pPr>
        <w:spacing w:after="0"/>
      </w:pPr>
      <w:r>
        <w:t>}</w:t>
      </w:r>
    </w:p>
    <w:p w:rsidR="00380D81" w:rsidRDefault="00040782" w:rsidP="00040782">
      <w:pPr>
        <w:spacing w:after="0"/>
      </w:pPr>
      <w:r>
        <w:rPr>
          <w:noProof/>
        </w:rPr>
        <w:drawing>
          <wp:inline distT="0" distB="0" distL="0" distR="0">
            <wp:extent cx="4061460" cy="7232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3339">
        <w:br/>
      </w:r>
      <w:r w:rsidR="00813339">
        <w:br/>
      </w:r>
      <w:r w:rsidR="00380D81" w:rsidRPr="00380D81">
        <w:rPr>
          <w:rStyle w:val="Heading3Char"/>
          <w:sz w:val="28"/>
          <w:szCs w:val="28"/>
        </w:rPr>
        <w:t>Task 0</w:t>
      </w:r>
      <w:r w:rsidR="00380D81">
        <w:rPr>
          <w:rStyle w:val="Heading3Char"/>
          <w:sz w:val="28"/>
          <w:szCs w:val="28"/>
        </w:rPr>
        <w:t>3</w:t>
      </w:r>
    </w:p>
    <w:p w:rsidR="00040782" w:rsidRDefault="00040782" w:rsidP="00040782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40782" w:rsidRDefault="00040782" w:rsidP="00040782">
      <w:pPr>
        <w:spacing w:after="0"/>
      </w:pPr>
      <w:r>
        <w:t>#include &lt;string&gt;</w:t>
      </w:r>
    </w:p>
    <w:p w:rsidR="00040782" w:rsidRDefault="00040782" w:rsidP="00040782">
      <w:pPr>
        <w:spacing w:after="0"/>
      </w:pPr>
      <w:r>
        <w:t>using namespace std;</w:t>
      </w:r>
    </w:p>
    <w:p w:rsidR="00040782" w:rsidRDefault="00040782" w:rsidP="00040782">
      <w:pPr>
        <w:spacing w:after="0"/>
      </w:pPr>
      <w:r>
        <w:t xml:space="preserve">class </w:t>
      </w:r>
      <w:proofErr w:type="spellStart"/>
      <w:r>
        <w:t>PropertyDeed</w:t>
      </w:r>
      <w:proofErr w:type="spellEnd"/>
      <w:r>
        <w:t xml:space="preserve"> {</w:t>
      </w:r>
    </w:p>
    <w:p w:rsidR="00040782" w:rsidRDefault="00040782" w:rsidP="00040782">
      <w:pPr>
        <w:spacing w:after="0"/>
      </w:pPr>
      <w:r>
        <w:t>private: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ownerID</w:t>
      </w:r>
      <w:proofErr w:type="spellEnd"/>
      <w:r>
        <w:t>;</w:t>
      </w:r>
    </w:p>
    <w:p w:rsidR="00040782" w:rsidRDefault="00040782" w:rsidP="00040782">
      <w:pPr>
        <w:spacing w:after="0"/>
      </w:pPr>
      <w:r>
        <w:t>public: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PropertyDeed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 = 0) {</w:t>
      </w:r>
    </w:p>
    <w:p w:rsidR="00040782" w:rsidRDefault="00040782" w:rsidP="00040782">
      <w:pPr>
        <w:spacing w:after="0"/>
      </w:pPr>
      <w:r>
        <w:t xml:space="preserve">        </w:t>
      </w:r>
      <w:proofErr w:type="spellStart"/>
      <w:r>
        <w:t>ownerID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040782" w:rsidRDefault="00040782" w:rsidP="00040782">
      <w:pPr>
        <w:spacing w:after="0"/>
      </w:pPr>
      <w:r>
        <w:t xml:space="preserve">        *</w:t>
      </w:r>
      <w:proofErr w:type="spellStart"/>
      <w:r>
        <w:t>ownerID</w:t>
      </w:r>
      <w:proofErr w:type="spellEnd"/>
      <w:r>
        <w:t xml:space="preserve"> = id;</w:t>
      </w:r>
    </w:p>
    <w:p w:rsidR="00040782" w:rsidRDefault="00040782" w:rsidP="00040782">
      <w:pPr>
        <w:spacing w:after="0"/>
      </w:pPr>
      <w:r>
        <w:t xml:space="preserve">    }</w:t>
      </w:r>
    </w:p>
    <w:p w:rsidR="00040782" w:rsidRDefault="00040782" w:rsidP="00040782">
      <w:pPr>
        <w:spacing w:after="0"/>
      </w:pP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PropertyDeed</w:t>
      </w:r>
      <w:proofErr w:type="spellEnd"/>
      <w:r>
        <w:t xml:space="preserve">(const </w:t>
      </w:r>
      <w:proofErr w:type="spellStart"/>
      <w:r>
        <w:t>PropertyDeed</w:t>
      </w:r>
      <w:proofErr w:type="spellEnd"/>
      <w:r>
        <w:t xml:space="preserve"> &amp;other, </w:t>
      </w:r>
      <w:proofErr w:type="spellStart"/>
      <w:r>
        <w:t>bool</w:t>
      </w:r>
      <w:proofErr w:type="spellEnd"/>
      <w:r>
        <w:t xml:space="preserve"> shallow) {</w:t>
      </w:r>
    </w:p>
    <w:p w:rsidR="00040782" w:rsidRDefault="00040782" w:rsidP="00040782">
      <w:pPr>
        <w:spacing w:after="0"/>
      </w:pPr>
      <w:r>
        <w:t xml:space="preserve">        if (shallow) {</w:t>
      </w:r>
    </w:p>
    <w:p w:rsidR="00040782" w:rsidRDefault="00040782" w:rsidP="00040782">
      <w:pPr>
        <w:spacing w:after="0"/>
      </w:pPr>
      <w:r>
        <w:t xml:space="preserve">            </w:t>
      </w:r>
      <w:proofErr w:type="spellStart"/>
      <w:r>
        <w:t>ownerID</w:t>
      </w:r>
      <w:proofErr w:type="spellEnd"/>
      <w:r>
        <w:t xml:space="preserve"> = </w:t>
      </w:r>
      <w:proofErr w:type="spellStart"/>
      <w:r>
        <w:t>other.ownerID</w:t>
      </w:r>
      <w:proofErr w:type="spellEnd"/>
      <w:r>
        <w:t>;</w:t>
      </w:r>
    </w:p>
    <w:p w:rsidR="00040782" w:rsidRDefault="00040782" w:rsidP="00040782">
      <w:pPr>
        <w:spacing w:after="0"/>
      </w:pPr>
      <w:r>
        <w:t xml:space="preserve">        } else {</w:t>
      </w:r>
    </w:p>
    <w:p w:rsidR="00040782" w:rsidRDefault="00040782" w:rsidP="00040782">
      <w:pPr>
        <w:spacing w:after="0"/>
      </w:pPr>
      <w:r>
        <w:t xml:space="preserve">            </w:t>
      </w:r>
      <w:proofErr w:type="spellStart"/>
      <w:r>
        <w:t>ownerID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040782" w:rsidRDefault="00040782" w:rsidP="00040782">
      <w:pPr>
        <w:spacing w:after="0"/>
      </w:pPr>
      <w:r>
        <w:t xml:space="preserve">            *</w:t>
      </w:r>
      <w:proofErr w:type="spellStart"/>
      <w:r>
        <w:t>ownerID</w:t>
      </w:r>
      <w:proofErr w:type="spellEnd"/>
      <w:r>
        <w:t xml:space="preserve"> = *(</w:t>
      </w:r>
      <w:proofErr w:type="spellStart"/>
      <w:r>
        <w:t>other.ownerID</w:t>
      </w:r>
      <w:proofErr w:type="spellEnd"/>
      <w:r>
        <w:t>);</w:t>
      </w:r>
    </w:p>
    <w:p w:rsidR="00040782" w:rsidRDefault="00040782" w:rsidP="00040782">
      <w:pPr>
        <w:spacing w:after="0"/>
      </w:pPr>
      <w:r>
        <w:t xml:space="preserve">        }</w:t>
      </w:r>
    </w:p>
    <w:p w:rsidR="00040782" w:rsidRDefault="00040782" w:rsidP="00040782">
      <w:pPr>
        <w:spacing w:after="0"/>
      </w:pPr>
      <w:r>
        <w:t xml:space="preserve">    }</w:t>
      </w:r>
    </w:p>
    <w:p w:rsidR="00040782" w:rsidRDefault="00040782" w:rsidP="00040782">
      <w:pPr>
        <w:spacing w:after="0"/>
      </w:pP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PropertyDeed</w:t>
      </w:r>
      <w:proofErr w:type="spellEnd"/>
      <w:r>
        <w:t xml:space="preserve">(const </w:t>
      </w:r>
      <w:proofErr w:type="spellStart"/>
      <w:r>
        <w:t>PropertyDeed</w:t>
      </w:r>
      <w:proofErr w:type="spellEnd"/>
      <w:r>
        <w:t xml:space="preserve"> &amp;other) {</w:t>
      </w:r>
    </w:p>
    <w:p w:rsidR="00040782" w:rsidRDefault="00040782" w:rsidP="00040782">
      <w:pPr>
        <w:spacing w:after="0"/>
      </w:pPr>
      <w:r>
        <w:t xml:space="preserve">        </w:t>
      </w:r>
      <w:proofErr w:type="spellStart"/>
      <w:r>
        <w:t>ownerID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040782" w:rsidRDefault="00040782" w:rsidP="00040782">
      <w:pPr>
        <w:spacing w:after="0"/>
      </w:pPr>
      <w:r>
        <w:t xml:space="preserve">        *</w:t>
      </w:r>
      <w:proofErr w:type="spellStart"/>
      <w:r>
        <w:t>ownerID</w:t>
      </w:r>
      <w:proofErr w:type="spellEnd"/>
      <w:r>
        <w:t xml:space="preserve"> = *(</w:t>
      </w:r>
      <w:proofErr w:type="spellStart"/>
      <w:r>
        <w:t>other.ownerID</w:t>
      </w:r>
      <w:proofErr w:type="spellEnd"/>
      <w:r>
        <w:t>);</w:t>
      </w:r>
    </w:p>
    <w:p w:rsidR="00040782" w:rsidRDefault="00040782" w:rsidP="00040782">
      <w:pPr>
        <w:spacing w:after="0"/>
      </w:pPr>
      <w:r>
        <w:t xml:space="preserve">    }</w:t>
      </w:r>
    </w:p>
    <w:p w:rsidR="00040782" w:rsidRDefault="00040782" w:rsidP="00040782">
      <w:pPr>
        <w:spacing w:after="0"/>
      </w:pPr>
    </w:p>
    <w:p w:rsidR="00040782" w:rsidRDefault="00040782" w:rsidP="00040782">
      <w:pPr>
        <w:spacing w:after="0"/>
      </w:pPr>
      <w:r>
        <w:t xml:space="preserve">    void </w:t>
      </w:r>
      <w:proofErr w:type="spellStart"/>
      <w:r>
        <w:t>setOwnerID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040782" w:rsidRDefault="00040782" w:rsidP="00040782">
      <w:pPr>
        <w:spacing w:after="0"/>
      </w:pPr>
      <w:r>
        <w:t xml:space="preserve">        if (</w:t>
      </w:r>
      <w:proofErr w:type="spellStart"/>
      <w:r>
        <w:t>ownerID</w:t>
      </w:r>
      <w:proofErr w:type="spellEnd"/>
      <w:r>
        <w:t>) *</w:t>
      </w:r>
      <w:proofErr w:type="spellStart"/>
      <w:r>
        <w:t>ownerID</w:t>
      </w:r>
      <w:proofErr w:type="spellEnd"/>
      <w:r>
        <w:t xml:space="preserve"> = id;</w:t>
      </w:r>
    </w:p>
    <w:p w:rsidR="00040782" w:rsidRDefault="00040782" w:rsidP="00040782">
      <w:pPr>
        <w:spacing w:after="0"/>
      </w:pPr>
      <w:r>
        <w:t xml:space="preserve">    }</w:t>
      </w:r>
    </w:p>
    <w:p w:rsidR="00040782" w:rsidRDefault="00040782" w:rsidP="00040782">
      <w:pPr>
        <w:spacing w:after="0"/>
      </w:pPr>
    </w:p>
    <w:p w:rsidR="00040782" w:rsidRDefault="00040782" w:rsidP="00040782">
      <w:pPr>
        <w:spacing w:after="0"/>
      </w:pPr>
      <w:r>
        <w:lastRenderedPageBreak/>
        <w:t xml:space="preserve">    void display() const {</w:t>
      </w:r>
    </w:p>
    <w:p w:rsidR="00040782" w:rsidRDefault="00040782" w:rsidP="0004078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PropertyDeed</w:t>
      </w:r>
      <w:proofErr w:type="spellEnd"/>
      <w:r>
        <w:t xml:space="preserve"> - </w:t>
      </w:r>
      <w:proofErr w:type="spellStart"/>
      <w:r>
        <w:t>ownerID</w:t>
      </w:r>
      <w:proofErr w:type="spellEnd"/>
      <w:r>
        <w:t xml:space="preserve"> value: " &lt;&lt; *</w:t>
      </w:r>
      <w:proofErr w:type="spellStart"/>
      <w:r>
        <w:t>ownerID</w:t>
      </w:r>
      <w:proofErr w:type="spellEnd"/>
    </w:p>
    <w:p w:rsidR="00040782" w:rsidRDefault="00040782" w:rsidP="00040782">
      <w:pPr>
        <w:spacing w:after="0"/>
      </w:pPr>
      <w:r>
        <w:t xml:space="preserve">&lt;&lt; ", address: " &lt;&lt; </w:t>
      </w:r>
      <w:proofErr w:type="spellStart"/>
      <w:r>
        <w:t>static_cast</w:t>
      </w:r>
      <w:proofErr w:type="spellEnd"/>
      <w:r>
        <w:t>&lt;const void*&gt;(</w:t>
      </w:r>
      <w:proofErr w:type="spellStart"/>
      <w:r>
        <w:t>ownerID</w:t>
      </w:r>
      <w:proofErr w:type="spellEnd"/>
      <w:r>
        <w:t>) &lt;&lt; '\n';</w:t>
      </w:r>
    </w:p>
    <w:p w:rsidR="00040782" w:rsidRDefault="00040782" w:rsidP="00040782">
      <w:pPr>
        <w:spacing w:after="0"/>
      </w:pPr>
      <w:r>
        <w:t xml:space="preserve">    }</w:t>
      </w:r>
    </w:p>
    <w:p w:rsidR="00040782" w:rsidRDefault="00040782" w:rsidP="00040782">
      <w:pPr>
        <w:spacing w:after="0"/>
      </w:pPr>
    </w:p>
    <w:p w:rsidR="00040782" w:rsidRDefault="00040782" w:rsidP="00040782">
      <w:pPr>
        <w:spacing w:after="0"/>
      </w:pPr>
      <w:r>
        <w:t xml:space="preserve">    ~</w:t>
      </w:r>
      <w:proofErr w:type="spellStart"/>
      <w:r>
        <w:t>PropertyDeed</w:t>
      </w:r>
      <w:proofErr w:type="spellEnd"/>
      <w:r>
        <w:t>() {}</w:t>
      </w:r>
    </w:p>
    <w:p w:rsidR="00040782" w:rsidRDefault="00040782" w:rsidP="00040782">
      <w:pPr>
        <w:spacing w:after="0"/>
      </w:pPr>
    </w:p>
    <w:p w:rsidR="00040782" w:rsidRDefault="00040782" w:rsidP="00040782">
      <w:pPr>
        <w:spacing w:after="0"/>
      </w:pPr>
      <w:r>
        <w:t xml:space="preserve">    void </w:t>
      </w:r>
      <w:proofErr w:type="spellStart"/>
      <w:r>
        <w:t>freeOwner</w:t>
      </w:r>
      <w:proofErr w:type="spellEnd"/>
      <w:r>
        <w:t>() {</w:t>
      </w:r>
    </w:p>
    <w:p w:rsidR="00040782" w:rsidRDefault="00040782" w:rsidP="00040782">
      <w:pPr>
        <w:spacing w:after="0"/>
      </w:pPr>
      <w:r>
        <w:t xml:space="preserve">        if (</w:t>
      </w:r>
      <w:proofErr w:type="spellStart"/>
      <w:r>
        <w:t>ownerID</w:t>
      </w:r>
      <w:proofErr w:type="spellEnd"/>
      <w:r>
        <w:t>) {</w:t>
      </w:r>
    </w:p>
    <w:p w:rsidR="00040782" w:rsidRDefault="00040782" w:rsidP="00040782">
      <w:pPr>
        <w:spacing w:after="0"/>
      </w:pPr>
      <w:r>
        <w:t xml:space="preserve">            delete </w:t>
      </w:r>
      <w:proofErr w:type="spellStart"/>
      <w:r>
        <w:t>ownerID</w:t>
      </w:r>
      <w:proofErr w:type="spellEnd"/>
      <w:r>
        <w:t>;</w:t>
      </w:r>
    </w:p>
    <w:p w:rsidR="00040782" w:rsidRDefault="00040782" w:rsidP="00040782">
      <w:pPr>
        <w:spacing w:after="0"/>
      </w:pPr>
      <w:r>
        <w:t xml:space="preserve">            </w:t>
      </w:r>
      <w:proofErr w:type="spellStart"/>
      <w:r>
        <w:t>ownerID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040782" w:rsidRDefault="00040782" w:rsidP="00040782">
      <w:pPr>
        <w:spacing w:after="0"/>
      </w:pPr>
      <w:r>
        <w:t xml:space="preserve">        }</w:t>
      </w:r>
    </w:p>
    <w:p w:rsidR="00040782" w:rsidRDefault="00040782" w:rsidP="00040782">
      <w:pPr>
        <w:spacing w:after="0"/>
      </w:pPr>
      <w:r>
        <w:t xml:space="preserve">    }</w:t>
      </w:r>
    </w:p>
    <w:p w:rsidR="00040782" w:rsidRDefault="00040782" w:rsidP="00040782">
      <w:pPr>
        <w:spacing w:after="0"/>
      </w:pP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getPointer</w:t>
      </w:r>
      <w:proofErr w:type="spellEnd"/>
      <w:r>
        <w:t xml:space="preserve">() const { return </w:t>
      </w:r>
      <w:proofErr w:type="spellStart"/>
      <w:r>
        <w:t>ownerID</w:t>
      </w:r>
      <w:proofErr w:type="spellEnd"/>
      <w:r>
        <w:t>; }</w:t>
      </w:r>
    </w:p>
    <w:p w:rsidR="00040782" w:rsidRDefault="00040782" w:rsidP="00040782">
      <w:pPr>
        <w:spacing w:after="0"/>
      </w:pPr>
      <w:r>
        <w:t>};</w:t>
      </w:r>
    </w:p>
    <w:p w:rsidR="00040782" w:rsidRDefault="00040782" w:rsidP="00040782">
      <w:pPr>
        <w:spacing w:after="0"/>
      </w:pPr>
      <w:proofErr w:type="spellStart"/>
      <w:r>
        <w:t>int</w:t>
      </w:r>
      <w:proofErr w:type="spellEnd"/>
      <w:r>
        <w:t xml:space="preserve"> main(){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PropertyDeed</w:t>
      </w:r>
      <w:proofErr w:type="spellEnd"/>
      <w:r>
        <w:t xml:space="preserve"> original(555);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"Original: ";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original.display</w:t>
      </w:r>
      <w:proofErr w:type="spellEnd"/>
      <w:r>
        <w:t>();</w:t>
      </w:r>
    </w:p>
    <w:p w:rsidR="00040782" w:rsidRDefault="00040782" w:rsidP="00040782">
      <w:pPr>
        <w:spacing w:after="0"/>
      </w:pP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PropertyDeed</w:t>
      </w:r>
      <w:proofErr w:type="spellEnd"/>
      <w:r>
        <w:t xml:space="preserve"> </w:t>
      </w:r>
      <w:proofErr w:type="spellStart"/>
      <w:r>
        <w:t>shallowCopy</w:t>
      </w:r>
      <w:proofErr w:type="spellEnd"/>
      <w:r>
        <w:t>(original, true);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"Shallow copy (after creation): ";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shallowCopy.display</w:t>
      </w:r>
      <w:proofErr w:type="spellEnd"/>
      <w:r>
        <w:t>();</w:t>
      </w:r>
    </w:p>
    <w:p w:rsidR="00040782" w:rsidRDefault="00040782" w:rsidP="00040782">
      <w:pPr>
        <w:spacing w:after="0"/>
      </w:pP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PropertyDeed</w:t>
      </w:r>
      <w:proofErr w:type="spellEnd"/>
      <w:r>
        <w:t xml:space="preserve"> </w:t>
      </w:r>
      <w:proofErr w:type="spellStart"/>
      <w:r>
        <w:t>deepCopy</w:t>
      </w:r>
      <w:proofErr w:type="spellEnd"/>
      <w:r>
        <w:t xml:space="preserve">(original); 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"Deep copy (after creation): ";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deepCopy.display</w:t>
      </w:r>
      <w:proofErr w:type="spellEnd"/>
      <w:r>
        <w:t>();</w:t>
      </w:r>
    </w:p>
    <w:p w:rsidR="00040782" w:rsidRDefault="00040782" w:rsidP="00040782">
      <w:pPr>
        <w:spacing w:after="0"/>
      </w:pP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"-- Change original's </w:t>
      </w:r>
      <w:proofErr w:type="spellStart"/>
      <w:r>
        <w:t>ownerID</w:t>
      </w:r>
      <w:proofErr w:type="spellEnd"/>
      <w:r>
        <w:t xml:space="preserve"> to 999 --\n";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original.setOwnerID</w:t>
      </w:r>
      <w:proofErr w:type="spellEnd"/>
      <w:r>
        <w:t>(999);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"Original: "; </w:t>
      </w:r>
      <w:proofErr w:type="spellStart"/>
      <w:r>
        <w:t>original.display</w:t>
      </w:r>
      <w:proofErr w:type="spellEnd"/>
      <w:r>
        <w:t>();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"Shallow copy: "; </w:t>
      </w:r>
      <w:proofErr w:type="spellStart"/>
      <w:r>
        <w:t>shallowCopy.display</w:t>
      </w:r>
      <w:proofErr w:type="spellEnd"/>
      <w:r>
        <w:t xml:space="preserve">(); 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"Deep copy: "; </w:t>
      </w:r>
      <w:proofErr w:type="spellStart"/>
      <w:r>
        <w:t>deepCopy.display</w:t>
      </w:r>
      <w:proofErr w:type="spellEnd"/>
      <w:r>
        <w:t>();</w:t>
      </w:r>
    </w:p>
    <w:p w:rsidR="00040782" w:rsidRDefault="00040782" w:rsidP="00040782">
      <w:pPr>
        <w:spacing w:after="0"/>
      </w:pPr>
      <w:r>
        <w:t xml:space="preserve">    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deepCopy.freeOwner</w:t>
      </w:r>
      <w:proofErr w:type="spellEnd"/>
      <w:r>
        <w:t>();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original.freeOwner</w:t>
      </w:r>
      <w:proofErr w:type="spellEnd"/>
      <w:r>
        <w:t>();</w:t>
      </w:r>
    </w:p>
    <w:p w:rsidR="00040782" w:rsidRDefault="00040782" w:rsidP="00040782">
      <w:pPr>
        <w:spacing w:after="0"/>
      </w:pPr>
      <w:r>
        <w:t>}</w:t>
      </w:r>
    </w:p>
    <w:p w:rsidR="00380D81" w:rsidRDefault="00040782" w:rsidP="00040782">
      <w:pPr>
        <w:spacing w:after="0"/>
      </w:pPr>
      <w:r>
        <w:rPr>
          <w:noProof/>
        </w:rPr>
        <w:drawing>
          <wp:inline distT="0" distB="0" distL="0" distR="0">
            <wp:extent cx="5486400" cy="12528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3339">
        <w:br/>
      </w:r>
      <w:r w:rsidR="00813339">
        <w:br/>
      </w:r>
      <w:r w:rsidR="00380D81" w:rsidRPr="00380D81">
        <w:rPr>
          <w:rStyle w:val="Heading3Char"/>
          <w:sz w:val="28"/>
          <w:szCs w:val="28"/>
        </w:rPr>
        <w:t>Task 0</w:t>
      </w:r>
      <w:r w:rsidR="00380D81">
        <w:rPr>
          <w:rStyle w:val="Heading3Char"/>
          <w:sz w:val="28"/>
          <w:szCs w:val="28"/>
        </w:rPr>
        <w:t>4</w:t>
      </w:r>
    </w:p>
    <w:p w:rsidR="00040782" w:rsidRDefault="00040782" w:rsidP="00040782">
      <w:pPr>
        <w:spacing w:after="0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040782" w:rsidRDefault="00040782" w:rsidP="00040782">
      <w:pPr>
        <w:spacing w:after="0"/>
      </w:pPr>
      <w:r>
        <w:t>#include &lt;string&gt;</w:t>
      </w:r>
    </w:p>
    <w:p w:rsidR="00040782" w:rsidRDefault="00040782" w:rsidP="00040782">
      <w:pPr>
        <w:spacing w:after="0"/>
      </w:pPr>
      <w:r>
        <w:t>using namespace std;</w:t>
      </w:r>
    </w:p>
    <w:p w:rsidR="00040782" w:rsidRDefault="00040782" w:rsidP="00040782">
      <w:pPr>
        <w:spacing w:after="0"/>
      </w:pPr>
      <w:r>
        <w:t xml:space="preserve">class </w:t>
      </w:r>
      <w:proofErr w:type="spellStart"/>
      <w:r>
        <w:t>ServerSession</w:t>
      </w:r>
      <w:proofErr w:type="spellEnd"/>
      <w:r>
        <w:t xml:space="preserve"> {</w:t>
      </w:r>
    </w:p>
    <w:p w:rsidR="00040782" w:rsidRDefault="00040782" w:rsidP="00040782">
      <w:pPr>
        <w:spacing w:after="0"/>
      </w:pPr>
      <w:r>
        <w:t>private: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sessionID</w:t>
      </w:r>
      <w:proofErr w:type="spellEnd"/>
      <w:r>
        <w:t>;</w:t>
      </w:r>
    </w:p>
    <w:p w:rsidR="00040782" w:rsidRDefault="00040782" w:rsidP="00040782">
      <w:pPr>
        <w:spacing w:after="0"/>
      </w:pPr>
      <w:r>
        <w:t>public: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ServerSession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: </w:t>
      </w:r>
      <w:proofErr w:type="spellStart"/>
      <w:r>
        <w:t>sessionID</w:t>
      </w:r>
      <w:proofErr w:type="spellEnd"/>
      <w:r>
        <w:t>(id) {</w:t>
      </w:r>
    </w:p>
    <w:p w:rsidR="00040782" w:rsidRDefault="00040782" w:rsidP="0004078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ServerSession</w:t>
      </w:r>
      <w:proofErr w:type="spellEnd"/>
      <w:r>
        <w:t xml:space="preserve"> " &lt;&lt; </w:t>
      </w:r>
      <w:proofErr w:type="spellStart"/>
      <w:r>
        <w:t>sessionID</w:t>
      </w:r>
      <w:proofErr w:type="spellEnd"/>
      <w:r>
        <w:t xml:space="preserve"> &lt;&lt; " started. Resource acquired.\n";</w:t>
      </w:r>
    </w:p>
    <w:p w:rsidR="00040782" w:rsidRDefault="00040782" w:rsidP="00040782">
      <w:pPr>
        <w:spacing w:after="0"/>
      </w:pPr>
      <w:r>
        <w:t xml:space="preserve">    }</w:t>
      </w:r>
    </w:p>
    <w:p w:rsidR="00040782" w:rsidRDefault="00040782" w:rsidP="00040782">
      <w:pPr>
        <w:spacing w:after="0"/>
      </w:pPr>
      <w:r>
        <w:t xml:space="preserve">    ~</w:t>
      </w:r>
      <w:proofErr w:type="spellStart"/>
      <w:r>
        <w:t>ServerSession</w:t>
      </w:r>
      <w:proofErr w:type="spellEnd"/>
      <w:r>
        <w:t>() {</w:t>
      </w:r>
    </w:p>
    <w:p w:rsidR="00040782" w:rsidRDefault="00040782" w:rsidP="0004078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ServerSession</w:t>
      </w:r>
      <w:proofErr w:type="spellEnd"/>
      <w:r>
        <w:t xml:space="preserve"> " &lt;&lt; </w:t>
      </w:r>
      <w:proofErr w:type="spellStart"/>
      <w:r>
        <w:t>sessionID</w:t>
      </w:r>
      <w:proofErr w:type="spellEnd"/>
      <w:r>
        <w:t xml:space="preserve"> &lt;&lt; " ending. Resource released.\n";</w:t>
      </w:r>
    </w:p>
    <w:p w:rsidR="00040782" w:rsidRDefault="00040782" w:rsidP="00040782">
      <w:pPr>
        <w:spacing w:after="0"/>
      </w:pPr>
      <w:r>
        <w:t xml:space="preserve">    }</w:t>
      </w:r>
    </w:p>
    <w:p w:rsidR="00040782" w:rsidRDefault="00040782" w:rsidP="00040782">
      <w:pPr>
        <w:spacing w:after="0"/>
      </w:pPr>
      <w:r>
        <w:t>};</w:t>
      </w:r>
    </w:p>
    <w:p w:rsidR="00040782" w:rsidRDefault="00040782" w:rsidP="00040782">
      <w:pPr>
        <w:spacing w:after="0"/>
      </w:pPr>
      <w:proofErr w:type="spellStart"/>
      <w:r>
        <w:t>int</w:t>
      </w:r>
      <w:proofErr w:type="spellEnd"/>
      <w:r>
        <w:t xml:space="preserve"> main(){</w:t>
      </w:r>
    </w:p>
    <w:p w:rsidR="00040782" w:rsidRDefault="00040782" w:rsidP="00040782">
      <w:pPr>
        <w:spacing w:after="0"/>
      </w:pPr>
    </w:p>
    <w:p w:rsidR="00040782" w:rsidRDefault="00040782" w:rsidP="00040782">
      <w:pPr>
        <w:spacing w:after="0"/>
      </w:pPr>
      <w:r>
        <w:t xml:space="preserve">    {</w:t>
      </w:r>
    </w:p>
    <w:p w:rsidR="00040782" w:rsidRDefault="00040782" w:rsidP="00040782">
      <w:pPr>
        <w:spacing w:after="0"/>
      </w:pPr>
      <w:r>
        <w:t xml:space="preserve">        </w:t>
      </w:r>
      <w:proofErr w:type="spellStart"/>
      <w:r>
        <w:t>ServerSession</w:t>
      </w:r>
      <w:proofErr w:type="spellEnd"/>
      <w:r>
        <w:t xml:space="preserve"> sess1(101); </w:t>
      </w:r>
    </w:p>
    <w:p w:rsidR="00040782" w:rsidRDefault="00040782" w:rsidP="00040782">
      <w:pPr>
        <w:spacing w:after="0"/>
      </w:pPr>
      <w:r>
        <w:t xml:space="preserve">    }</w:t>
      </w:r>
    </w:p>
    <w:p w:rsidR="00380D81" w:rsidRDefault="00040782" w:rsidP="00040782">
      <w:pPr>
        <w:spacing w:after="0"/>
      </w:pPr>
      <w:r>
        <w:t>}</w:t>
      </w:r>
      <w:r w:rsidR="00813339">
        <w:br/>
      </w:r>
      <w:r>
        <w:rPr>
          <w:noProof/>
        </w:rPr>
        <w:drawing>
          <wp:inline distT="0" distB="0" distL="0" distR="0">
            <wp:extent cx="4029710" cy="47815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3339">
        <w:br/>
      </w:r>
      <w:r w:rsidR="00380D81" w:rsidRPr="00380D81">
        <w:rPr>
          <w:rStyle w:val="Heading3Char"/>
          <w:sz w:val="28"/>
          <w:szCs w:val="28"/>
        </w:rPr>
        <w:t>Task 0</w:t>
      </w:r>
      <w:r w:rsidR="00380D81">
        <w:rPr>
          <w:rStyle w:val="Heading3Char"/>
          <w:sz w:val="28"/>
          <w:szCs w:val="28"/>
        </w:rPr>
        <w:t>5</w:t>
      </w:r>
    </w:p>
    <w:p w:rsidR="00040782" w:rsidRDefault="00040782" w:rsidP="00040782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40782" w:rsidRDefault="00040782" w:rsidP="00040782">
      <w:pPr>
        <w:spacing w:after="0"/>
      </w:pPr>
      <w:r>
        <w:t>#include &lt;string&gt;</w:t>
      </w:r>
    </w:p>
    <w:p w:rsidR="00040782" w:rsidRDefault="00040782" w:rsidP="00040782">
      <w:pPr>
        <w:spacing w:after="0"/>
      </w:pPr>
      <w:r>
        <w:t>using namespace std;</w:t>
      </w:r>
    </w:p>
    <w:p w:rsidR="00040782" w:rsidRDefault="00040782" w:rsidP="00040782">
      <w:pPr>
        <w:spacing w:after="0"/>
      </w:pPr>
      <w:r>
        <w:t xml:space="preserve">class </w:t>
      </w:r>
      <w:proofErr w:type="spellStart"/>
      <w:r>
        <w:t>CurrencyExchange</w:t>
      </w:r>
      <w:proofErr w:type="spellEnd"/>
      <w:r>
        <w:t xml:space="preserve"> {</w:t>
      </w:r>
    </w:p>
    <w:p w:rsidR="00040782" w:rsidRDefault="00040782" w:rsidP="00040782">
      <w:pPr>
        <w:spacing w:after="0"/>
      </w:pPr>
      <w:r>
        <w:t>private:</w:t>
      </w:r>
    </w:p>
    <w:p w:rsidR="00040782" w:rsidRDefault="00040782" w:rsidP="00040782">
      <w:pPr>
        <w:spacing w:after="0"/>
      </w:pPr>
      <w:r>
        <w:t xml:space="preserve">    const double </w:t>
      </w:r>
      <w:proofErr w:type="spellStart"/>
      <w:r>
        <w:t>PKR_to_USD_Rate</w:t>
      </w:r>
      <w:proofErr w:type="spellEnd"/>
      <w:r>
        <w:t>;</w:t>
      </w:r>
    </w:p>
    <w:p w:rsidR="00040782" w:rsidRDefault="00040782" w:rsidP="00040782">
      <w:pPr>
        <w:spacing w:after="0"/>
      </w:pPr>
      <w:r>
        <w:t xml:space="preserve">    string &amp;</w:t>
      </w:r>
      <w:proofErr w:type="spellStart"/>
      <w:r>
        <w:t>branchName</w:t>
      </w:r>
      <w:proofErr w:type="spellEnd"/>
      <w:r>
        <w:t>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totalTransactions</w:t>
      </w:r>
      <w:proofErr w:type="spellEnd"/>
      <w:r>
        <w:t>;</w:t>
      </w:r>
    </w:p>
    <w:p w:rsidR="00040782" w:rsidRDefault="00040782" w:rsidP="00040782">
      <w:pPr>
        <w:spacing w:after="0"/>
      </w:pPr>
      <w:r>
        <w:t>public: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CurrencyExchange</w:t>
      </w:r>
      <w:proofErr w:type="spellEnd"/>
      <w:r>
        <w:t xml:space="preserve">(double rate, string &amp;branch, </w:t>
      </w:r>
      <w:proofErr w:type="spellStart"/>
      <w:r>
        <w:t>int</w:t>
      </w:r>
      <w:proofErr w:type="spellEnd"/>
      <w:r>
        <w:t xml:space="preserve"> transactions)</w:t>
      </w:r>
    </w:p>
    <w:p w:rsidR="00040782" w:rsidRDefault="00040782" w:rsidP="00040782">
      <w:pPr>
        <w:spacing w:after="0"/>
      </w:pPr>
      <w:r>
        <w:t xml:space="preserve">        : </w:t>
      </w:r>
      <w:proofErr w:type="spellStart"/>
      <w:r>
        <w:t>PKR_to_USD_Rate</w:t>
      </w:r>
      <w:proofErr w:type="spellEnd"/>
      <w:r>
        <w:t xml:space="preserve">(rate), </w:t>
      </w:r>
      <w:proofErr w:type="spellStart"/>
      <w:r>
        <w:t>branchName</w:t>
      </w:r>
      <w:proofErr w:type="spellEnd"/>
      <w:r>
        <w:t xml:space="preserve">(branch), </w:t>
      </w:r>
      <w:proofErr w:type="spellStart"/>
      <w:r>
        <w:t>totalTransactions</w:t>
      </w:r>
      <w:proofErr w:type="spellEnd"/>
      <w:r>
        <w:t>(transactions) {}</w:t>
      </w:r>
    </w:p>
    <w:p w:rsidR="00040782" w:rsidRDefault="00040782" w:rsidP="00040782">
      <w:pPr>
        <w:spacing w:after="0"/>
      </w:pPr>
    </w:p>
    <w:p w:rsidR="00040782" w:rsidRDefault="00040782" w:rsidP="00040782">
      <w:pPr>
        <w:spacing w:after="0"/>
      </w:pPr>
      <w:r>
        <w:t xml:space="preserve">    double </w:t>
      </w:r>
      <w:proofErr w:type="spellStart"/>
      <w:r>
        <w:t>convertPKRtoUSD</w:t>
      </w:r>
      <w:proofErr w:type="spellEnd"/>
      <w:r>
        <w:t xml:space="preserve">(double </w:t>
      </w:r>
      <w:proofErr w:type="spellStart"/>
      <w:r>
        <w:t>pkr</w:t>
      </w:r>
      <w:proofErr w:type="spellEnd"/>
      <w:r>
        <w:t>) const {</w:t>
      </w:r>
    </w:p>
    <w:p w:rsidR="00040782" w:rsidRDefault="00040782" w:rsidP="00040782">
      <w:pPr>
        <w:spacing w:after="0"/>
      </w:pPr>
      <w:r>
        <w:t xml:space="preserve">        return </w:t>
      </w:r>
      <w:proofErr w:type="spellStart"/>
      <w:r>
        <w:t>pkr</w:t>
      </w:r>
      <w:proofErr w:type="spellEnd"/>
      <w:r>
        <w:t xml:space="preserve"> * </w:t>
      </w:r>
      <w:proofErr w:type="spellStart"/>
      <w:r>
        <w:t>PKR_to_USD_Rate</w:t>
      </w:r>
      <w:proofErr w:type="spellEnd"/>
      <w:r>
        <w:t>;</w:t>
      </w:r>
    </w:p>
    <w:p w:rsidR="00040782" w:rsidRDefault="00040782" w:rsidP="00040782">
      <w:pPr>
        <w:spacing w:after="0"/>
      </w:pPr>
      <w:r>
        <w:t xml:space="preserve">    }</w:t>
      </w:r>
    </w:p>
    <w:p w:rsidR="00040782" w:rsidRDefault="00040782" w:rsidP="00040782">
      <w:pPr>
        <w:spacing w:after="0"/>
      </w:pPr>
    </w:p>
    <w:p w:rsidR="00040782" w:rsidRDefault="00040782" w:rsidP="00040782">
      <w:pPr>
        <w:spacing w:after="0"/>
      </w:pPr>
      <w:r>
        <w:t xml:space="preserve">    void display() const {</w:t>
      </w:r>
    </w:p>
    <w:p w:rsidR="00040782" w:rsidRDefault="00040782" w:rsidP="0004078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CurrencyExchange</w:t>
      </w:r>
      <w:proofErr w:type="spellEnd"/>
      <w:r>
        <w:t xml:space="preserve"> - Branch: " &lt;&lt; </w:t>
      </w:r>
      <w:proofErr w:type="spellStart"/>
      <w:r>
        <w:t>branchName</w:t>
      </w:r>
      <w:proofErr w:type="spellEnd"/>
    </w:p>
    <w:p w:rsidR="00040782" w:rsidRDefault="00040782" w:rsidP="00040782">
      <w:pPr>
        <w:spacing w:after="0"/>
      </w:pPr>
      <w:r>
        <w:t xml:space="preserve">&lt;&lt; ", Rate: " &lt;&lt; </w:t>
      </w:r>
      <w:proofErr w:type="spellStart"/>
      <w:r>
        <w:t>PKR_to_USD_Rate</w:t>
      </w:r>
      <w:proofErr w:type="spellEnd"/>
    </w:p>
    <w:p w:rsidR="00040782" w:rsidRDefault="00040782" w:rsidP="00040782">
      <w:pPr>
        <w:spacing w:after="0"/>
      </w:pPr>
      <w:r>
        <w:t xml:space="preserve">&lt;&lt; ", </w:t>
      </w:r>
      <w:proofErr w:type="spellStart"/>
      <w:r>
        <w:t>TotalTransactions</w:t>
      </w:r>
      <w:proofErr w:type="spellEnd"/>
      <w:r>
        <w:t xml:space="preserve">: " &lt;&lt; </w:t>
      </w:r>
      <w:proofErr w:type="spellStart"/>
      <w:r>
        <w:t>totalTransactions</w:t>
      </w:r>
      <w:proofErr w:type="spellEnd"/>
      <w:r>
        <w:t xml:space="preserve"> &lt;&lt; '\n';</w:t>
      </w:r>
    </w:p>
    <w:p w:rsidR="00040782" w:rsidRDefault="00040782" w:rsidP="00040782">
      <w:pPr>
        <w:spacing w:after="0"/>
      </w:pPr>
      <w:r>
        <w:t xml:space="preserve">    }</w:t>
      </w:r>
    </w:p>
    <w:p w:rsidR="00040782" w:rsidRDefault="00040782" w:rsidP="00040782">
      <w:pPr>
        <w:spacing w:after="0"/>
      </w:pPr>
      <w:r>
        <w:t>};</w:t>
      </w:r>
    </w:p>
    <w:p w:rsidR="00040782" w:rsidRDefault="00040782" w:rsidP="00040782">
      <w:pPr>
        <w:spacing w:after="0"/>
      </w:pPr>
      <w:proofErr w:type="spellStart"/>
      <w:r>
        <w:lastRenderedPageBreak/>
        <w:t>int</w:t>
      </w:r>
      <w:proofErr w:type="spellEnd"/>
      <w:r>
        <w:t xml:space="preserve"> main(){</w:t>
      </w:r>
    </w:p>
    <w:p w:rsidR="00040782" w:rsidRDefault="00040782" w:rsidP="00040782">
      <w:pPr>
        <w:spacing w:after="0"/>
      </w:pPr>
      <w:r>
        <w:t xml:space="preserve">    string branch = "Karachi Main Branch";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CurrencyExchange</w:t>
      </w:r>
      <w:proofErr w:type="spellEnd"/>
      <w:r>
        <w:t xml:space="preserve"> ex(0.0036, branch, 1200);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ex.display</w:t>
      </w:r>
      <w:proofErr w:type="spellEnd"/>
      <w:r>
        <w:t>();</w:t>
      </w:r>
    </w:p>
    <w:p w:rsidR="00040782" w:rsidRDefault="00040782" w:rsidP="0004078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"Convert 10000 PKR -&gt; " &lt;&lt; </w:t>
      </w:r>
      <w:proofErr w:type="spellStart"/>
      <w:r>
        <w:t>ex.convertPKRtoUSD</w:t>
      </w:r>
      <w:proofErr w:type="spellEnd"/>
      <w:r>
        <w:t>(10000) &lt;&lt; " USD";</w:t>
      </w:r>
    </w:p>
    <w:p w:rsidR="00380D81" w:rsidRDefault="00040782" w:rsidP="00040782">
      <w:pPr>
        <w:spacing w:after="0"/>
      </w:pPr>
      <w:r>
        <w:t>}</w:t>
      </w:r>
      <w:r w:rsidR="00380D81">
        <w:br/>
      </w:r>
      <w:r>
        <w:rPr>
          <w:noProof/>
        </w:rPr>
        <w:drawing>
          <wp:inline distT="0" distB="0" distL="0" distR="0">
            <wp:extent cx="5486400" cy="4518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3339">
        <w:br/>
      </w:r>
      <w:r w:rsidR="00813339">
        <w:br/>
      </w:r>
      <w:r w:rsidR="00380D81" w:rsidRPr="00380D81">
        <w:rPr>
          <w:rStyle w:val="Heading3Char"/>
          <w:sz w:val="28"/>
          <w:szCs w:val="28"/>
        </w:rPr>
        <w:t>Task 0</w:t>
      </w:r>
      <w:r w:rsidR="00380D81">
        <w:rPr>
          <w:rStyle w:val="Heading3Char"/>
          <w:sz w:val="28"/>
          <w:szCs w:val="28"/>
        </w:rPr>
        <w:t>6</w:t>
      </w:r>
    </w:p>
    <w:p w:rsidR="00D462A0" w:rsidRDefault="00D462A0" w:rsidP="00D462A0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462A0" w:rsidRDefault="00D462A0" w:rsidP="00D462A0">
      <w:pPr>
        <w:spacing w:after="0"/>
      </w:pPr>
      <w:r>
        <w:t>#include &lt;string&gt;</w:t>
      </w:r>
    </w:p>
    <w:p w:rsidR="00D462A0" w:rsidRDefault="00D462A0" w:rsidP="00D462A0">
      <w:pPr>
        <w:spacing w:after="0"/>
      </w:pPr>
      <w:r>
        <w:t>using namespace std;</w:t>
      </w:r>
    </w:p>
    <w:p w:rsidR="00D462A0" w:rsidRDefault="00D462A0" w:rsidP="00D462A0">
      <w:pPr>
        <w:spacing w:after="0"/>
      </w:pPr>
      <w:r>
        <w:t xml:space="preserve">class </w:t>
      </w:r>
      <w:proofErr w:type="spellStart"/>
      <w:r>
        <w:t>OrderDetails</w:t>
      </w:r>
      <w:proofErr w:type="spellEnd"/>
      <w:r>
        <w:t xml:space="preserve"> {</w:t>
      </w:r>
    </w:p>
    <w:p w:rsidR="00D462A0" w:rsidRDefault="00D462A0" w:rsidP="00D462A0">
      <w:pPr>
        <w:spacing w:after="0"/>
      </w:pPr>
      <w:r>
        <w:t>private:</w:t>
      </w:r>
    </w:p>
    <w:p w:rsidR="00D462A0" w:rsidRDefault="00D462A0" w:rsidP="00D462A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;</w:t>
      </w:r>
    </w:p>
    <w:p w:rsidR="00D462A0" w:rsidRDefault="00D462A0" w:rsidP="00D462A0">
      <w:pPr>
        <w:spacing w:after="0"/>
      </w:pPr>
      <w:r>
        <w:t xml:space="preserve">    string </w:t>
      </w:r>
      <w:proofErr w:type="spellStart"/>
      <w:r>
        <w:t>itemName</w:t>
      </w:r>
      <w:proofErr w:type="spellEnd"/>
      <w:r>
        <w:t>;</w:t>
      </w:r>
    </w:p>
    <w:p w:rsidR="00D462A0" w:rsidRDefault="00D462A0" w:rsidP="00D462A0">
      <w:pPr>
        <w:spacing w:after="0"/>
      </w:pPr>
      <w:r>
        <w:t xml:space="preserve">    const double </w:t>
      </w:r>
      <w:proofErr w:type="spellStart"/>
      <w:r>
        <w:t>deliveryFee</w:t>
      </w:r>
      <w:proofErr w:type="spellEnd"/>
      <w:r>
        <w:t>;</w:t>
      </w:r>
    </w:p>
    <w:p w:rsidR="00D462A0" w:rsidRDefault="00D462A0" w:rsidP="00D462A0">
      <w:pPr>
        <w:spacing w:after="0"/>
      </w:pPr>
      <w:r>
        <w:t>public:</w:t>
      </w:r>
    </w:p>
    <w:p w:rsidR="00D462A0" w:rsidRDefault="00D462A0" w:rsidP="00D462A0">
      <w:pPr>
        <w:spacing w:after="0"/>
      </w:pPr>
      <w:r>
        <w:t xml:space="preserve">    </w:t>
      </w:r>
      <w:proofErr w:type="spellStart"/>
      <w:r>
        <w:t>OrderDetails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, const string &amp;</w:t>
      </w:r>
      <w:proofErr w:type="spellStart"/>
      <w:r>
        <w:t>itemName</w:t>
      </w:r>
      <w:proofErr w:type="spellEnd"/>
      <w:r>
        <w:t xml:space="preserve">, double </w:t>
      </w:r>
      <w:proofErr w:type="spellStart"/>
      <w:r>
        <w:t>deliveryFee</w:t>
      </w:r>
      <w:proofErr w:type="spellEnd"/>
      <w:r>
        <w:t>)</w:t>
      </w:r>
    </w:p>
    <w:p w:rsidR="00D462A0" w:rsidRDefault="00D462A0" w:rsidP="00D462A0">
      <w:pPr>
        <w:spacing w:after="0"/>
      </w:pPr>
      <w:r>
        <w:t xml:space="preserve">        : </w:t>
      </w:r>
      <w:proofErr w:type="spellStart"/>
      <w:r>
        <w:t>deliveryFee</w:t>
      </w:r>
      <w:proofErr w:type="spellEnd"/>
      <w:r>
        <w:t>(</w:t>
      </w:r>
      <w:proofErr w:type="spellStart"/>
      <w:r>
        <w:t>deliveryFee</w:t>
      </w:r>
      <w:proofErr w:type="spellEnd"/>
      <w:r>
        <w:t>) {</w:t>
      </w:r>
    </w:p>
    <w:p w:rsidR="00D462A0" w:rsidRDefault="00D462A0" w:rsidP="00D462A0">
      <w:pPr>
        <w:spacing w:after="0"/>
      </w:pPr>
      <w:r>
        <w:t xml:space="preserve">        this-&gt;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;</w:t>
      </w:r>
    </w:p>
    <w:p w:rsidR="00D462A0" w:rsidRDefault="00D462A0" w:rsidP="00D462A0">
      <w:pPr>
        <w:spacing w:after="0"/>
      </w:pPr>
      <w:r>
        <w:t xml:space="preserve">        this-&gt;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itemName</w:t>
      </w:r>
      <w:proofErr w:type="spellEnd"/>
      <w:r>
        <w:t>;</w:t>
      </w:r>
    </w:p>
    <w:p w:rsidR="00D462A0" w:rsidRDefault="00D462A0" w:rsidP="00D462A0">
      <w:pPr>
        <w:spacing w:after="0"/>
      </w:pPr>
      <w:r>
        <w:t xml:space="preserve">    }</w:t>
      </w:r>
    </w:p>
    <w:p w:rsidR="00D462A0" w:rsidRDefault="00D462A0" w:rsidP="00D462A0">
      <w:pPr>
        <w:spacing w:after="0"/>
      </w:pPr>
    </w:p>
    <w:p w:rsidR="00D462A0" w:rsidRDefault="00D462A0" w:rsidP="00D462A0">
      <w:pPr>
        <w:spacing w:after="0"/>
      </w:pPr>
      <w:r>
        <w:t xml:space="preserve">    ~</w:t>
      </w:r>
      <w:proofErr w:type="spellStart"/>
      <w:r>
        <w:t>OrderDetails</w:t>
      </w:r>
      <w:proofErr w:type="spellEnd"/>
      <w:r>
        <w:t>() {</w:t>
      </w:r>
    </w:p>
    <w:p w:rsidR="00D462A0" w:rsidRDefault="00D462A0" w:rsidP="00D462A0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OrderDetails</w:t>
      </w:r>
      <w:proofErr w:type="spellEnd"/>
      <w:r>
        <w:t xml:space="preserve"> - Order " &lt;&lt; </w:t>
      </w:r>
      <w:proofErr w:type="spellStart"/>
      <w:r>
        <w:t>orderID</w:t>
      </w:r>
      <w:proofErr w:type="spellEnd"/>
      <w:r>
        <w:t xml:space="preserve"> &lt;&lt; " Archived and memory cleared.\n";</w:t>
      </w:r>
    </w:p>
    <w:p w:rsidR="00D462A0" w:rsidRDefault="00D462A0" w:rsidP="00D462A0">
      <w:pPr>
        <w:spacing w:after="0"/>
      </w:pPr>
      <w:r>
        <w:t xml:space="preserve">    }</w:t>
      </w:r>
    </w:p>
    <w:p w:rsidR="00D462A0" w:rsidRDefault="00D462A0" w:rsidP="00D462A0">
      <w:pPr>
        <w:spacing w:after="0"/>
      </w:pPr>
    </w:p>
    <w:p w:rsidR="00D462A0" w:rsidRDefault="00D462A0" w:rsidP="00D462A0">
      <w:pPr>
        <w:spacing w:after="0"/>
      </w:pPr>
      <w:r>
        <w:t xml:space="preserve">    void display() const {</w:t>
      </w:r>
    </w:p>
    <w:p w:rsidR="00D462A0" w:rsidRDefault="00D462A0" w:rsidP="00D462A0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OrderDetails</w:t>
      </w:r>
      <w:proofErr w:type="spellEnd"/>
      <w:r>
        <w:t xml:space="preserve"> - ID: " &lt;&lt; </w:t>
      </w:r>
      <w:proofErr w:type="spellStart"/>
      <w:r>
        <w:t>orderID</w:t>
      </w:r>
      <w:proofErr w:type="spellEnd"/>
      <w:r>
        <w:t xml:space="preserve"> &lt;&lt; ", Item: " &lt;&lt; </w:t>
      </w:r>
      <w:proofErr w:type="spellStart"/>
      <w:r>
        <w:t>itemName</w:t>
      </w:r>
      <w:proofErr w:type="spellEnd"/>
      <w:r>
        <w:t xml:space="preserve"> &lt;&lt; ", </w:t>
      </w:r>
      <w:proofErr w:type="spellStart"/>
      <w:r>
        <w:t>DeliveryFee</w:t>
      </w:r>
      <w:proofErr w:type="spellEnd"/>
      <w:r>
        <w:t xml:space="preserve">: " &lt;&lt; </w:t>
      </w:r>
      <w:proofErr w:type="spellStart"/>
      <w:r>
        <w:t>deliveryFee</w:t>
      </w:r>
      <w:proofErr w:type="spellEnd"/>
      <w:r>
        <w:t xml:space="preserve"> &lt;&lt; '\n';</w:t>
      </w:r>
    </w:p>
    <w:p w:rsidR="00D462A0" w:rsidRDefault="00D462A0" w:rsidP="00D462A0">
      <w:pPr>
        <w:spacing w:after="0"/>
      </w:pPr>
      <w:r>
        <w:t xml:space="preserve">    }</w:t>
      </w:r>
    </w:p>
    <w:p w:rsidR="00D462A0" w:rsidRDefault="00D462A0" w:rsidP="00D462A0">
      <w:pPr>
        <w:spacing w:after="0"/>
      </w:pPr>
      <w:r>
        <w:t>};</w:t>
      </w:r>
    </w:p>
    <w:p w:rsidR="00D462A0" w:rsidRDefault="00D462A0" w:rsidP="00D462A0">
      <w:pPr>
        <w:spacing w:after="0"/>
      </w:pPr>
      <w:proofErr w:type="spellStart"/>
      <w:r>
        <w:t>int</w:t>
      </w:r>
      <w:proofErr w:type="spellEnd"/>
      <w:r>
        <w:t xml:space="preserve"> main(){</w:t>
      </w:r>
    </w:p>
    <w:p w:rsidR="00D462A0" w:rsidRDefault="00D462A0" w:rsidP="00D462A0">
      <w:pPr>
        <w:spacing w:after="0"/>
      </w:pPr>
      <w:r>
        <w:t xml:space="preserve">    </w:t>
      </w:r>
      <w:proofErr w:type="spellStart"/>
      <w:r>
        <w:t>OrderDetails</w:t>
      </w:r>
      <w:proofErr w:type="spellEnd"/>
      <w:r>
        <w:t xml:space="preserve"> order(4001, "Wireless Mouse", 250.0);</w:t>
      </w:r>
    </w:p>
    <w:p w:rsidR="00D462A0" w:rsidRDefault="00D462A0" w:rsidP="00D462A0">
      <w:pPr>
        <w:spacing w:after="0"/>
      </w:pPr>
      <w:r>
        <w:t xml:space="preserve">    </w:t>
      </w:r>
      <w:proofErr w:type="spellStart"/>
      <w:r>
        <w:t>order.display</w:t>
      </w:r>
      <w:proofErr w:type="spellEnd"/>
      <w:r>
        <w:t>();</w:t>
      </w:r>
    </w:p>
    <w:p w:rsidR="00380D81" w:rsidRDefault="00D462A0" w:rsidP="00D462A0">
      <w:pPr>
        <w:spacing w:after="0"/>
      </w:pPr>
      <w:r>
        <w:t>}</w:t>
      </w:r>
      <w:r w:rsidR="00380D81">
        <w:br/>
      </w:r>
      <w:r>
        <w:rPr>
          <w:noProof/>
        </w:rPr>
        <w:drawing>
          <wp:inline distT="0" distB="0" distL="0" distR="0">
            <wp:extent cx="5284470" cy="457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3339">
        <w:br/>
      </w:r>
      <w:r w:rsidR="00813339">
        <w:br/>
      </w:r>
      <w:r w:rsidR="00380D81" w:rsidRPr="00380D81">
        <w:rPr>
          <w:rStyle w:val="Heading3Char"/>
          <w:sz w:val="28"/>
          <w:szCs w:val="28"/>
        </w:rPr>
        <w:t>Task 0</w:t>
      </w:r>
      <w:r w:rsidR="00380D81">
        <w:rPr>
          <w:rStyle w:val="Heading3Char"/>
          <w:sz w:val="28"/>
          <w:szCs w:val="28"/>
        </w:rPr>
        <w:t>7</w:t>
      </w:r>
    </w:p>
    <w:p w:rsidR="00D462A0" w:rsidRDefault="00D462A0" w:rsidP="00D462A0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462A0" w:rsidRDefault="00D462A0" w:rsidP="00D462A0">
      <w:pPr>
        <w:spacing w:after="0"/>
      </w:pPr>
      <w:r>
        <w:lastRenderedPageBreak/>
        <w:t>#include &lt;string&gt;</w:t>
      </w:r>
    </w:p>
    <w:p w:rsidR="00D462A0" w:rsidRDefault="00D462A0" w:rsidP="00D462A0">
      <w:pPr>
        <w:spacing w:after="0"/>
      </w:pPr>
      <w:r>
        <w:t>using namespace std;</w:t>
      </w:r>
    </w:p>
    <w:p w:rsidR="00D462A0" w:rsidRDefault="00D462A0" w:rsidP="00D462A0">
      <w:pPr>
        <w:spacing w:after="0"/>
      </w:pPr>
      <w:r>
        <w:t xml:space="preserve">class </w:t>
      </w:r>
      <w:proofErr w:type="spellStart"/>
      <w:r>
        <w:t>SecureBankAccount</w:t>
      </w:r>
      <w:proofErr w:type="spellEnd"/>
      <w:r>
        <w:t xml:space="preserve"> {</w:t>
      </w:r>
    </w:p>
    <w:p w:rsidR="00D462A0" w:rsidRDefault="00D462A0" w:rsidP="00D462A0">
      <w:pPr>
        <w:spacing w:after="0"/>
      </w:pPr>
      <w:r>
        <w:t>private:</w:t>
      </w:r>
    </w:p>
    <w:p w:rsidR="00D462A0" w:rsidRDefault="00D462A0" w:rsidP="00D462A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D462A0" w:rsidRDefault="00D462A0" w:rsidP="00D462A0">
      <w:pPr>
        <w:spacing w:after="0"/>
      </w:pPr>
      <w:r>
        <w:t xml:space="preserve">    double balance;</w:t>
      </w:r>
    </w:p>
    <w:p w:rsidR="00D462A0" w:rsidRDefault="00D462A0" w:rsidP="00D462A0">
      <w:pPr>
        <w:spacing w:after="0"/>
      </w:pPr>
      <w:r>
        <w:t xml:space="preserve">    const string </w:t>
      </w:r>
      <w:proofErr w:type="spellStart"/>
      <w:r>
        <w:t>accountType</w:t>
      </w:r>
      <w:proofErr w:type="spellEnd"/>
      <w:r>
        <w:t>;</w:t>
      </w:r>
    </w:p>
    <w:p w:rsidR="00D462A0" w:rsidRDefault="00D462A0" w:rsidP="00D462A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logHistory</w:t>
      </w:r>
      <w:proofErr w:type="spellEnd"/>
      <w:r>
        <w:t xml:space="preserve">; </w:t>
      </w:r>
    </w:p>
    <w:p w:rsidR="00D462A0" w:rsidRDefault="00D462A0" w:rsidP="00D462A0">
      <w:pPr>
        <w:spacing w:after="0"/>
      </w:pPr>
      <w:r>
        <w:t>public:</w:t>
      </w:r>
    </w:p>
    <w:p w:rsidR="00D462A0" w:rsidRDefault="00D462A0" w:rsidP="00D462A0">
      <w:pPr>
        <w:spacing w:after="0"/>
      </w:pPr>
      <w:r>
        <w:t xml:space="preserve">    </w:t>
      </w:r>
      <w:proofErr w:type="spellStart"/>
      <w:r>
        <w:t>SecureBankAccount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acctNum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, const string &amp;</w:t>
      </w:r>
      <w:proofErr w:type="spellStart"/>
      <w:r>
        <w:t>acctType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logValue</w:t>
      </w:r>
      <w:proofErr w:type="spellEnd"/>
      <w:r>
        <w:t>)</w:t>
      </w:r>
    </w:p>
    <w:p w:rsidR="00D462A0" w:rsidRDefault="00D462A0" w:rsidP="00D462A0">
      <w:pPr>
        <w:spacing w:after="0"/>
      </w:pPr>
      <w:r>
        <w:t xml:space="preserve">        : </w:t>
      </w:r>
      <w:proofErr w:type="spellStart"/>
      <w:r>
        <w:t>accountType</w:t>
      </w:r>
      <w:proofErr w:type="spellEnd"/>
      <w:r>
        <w:t>(</w:t>
      </w:r>
      <w:proofErr w:type="spellStart"/>
      <w:r>
        <w:t>acctType</w:t>
      </w:r>
      <w:proofErr w:type="spellEnd"/>
      <w:r>
        <w:t>) {</w:t>
      </w:r>
    </w:p>
    <w:p w:rsidR="00D462A0" w:rsidRDefault="00D462A0" w:rsidP="00D462A0">
      <w:pPr>
        <w:spacing w:after="0"/>
      </w:pPr>
      <w:r>
        <w:t xml:space="preserve">        this-&gt;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acctNum</w:t>
      </w:r>
      <w:proofErr w:type="spellEnd"/>
      <w:r>
        <w:t>;</w:t>
      </w:r>
    </w:p>
    <w:p w:rsidR="00D462A0" w:rsidRDefault="00D462A0" w:rsidP="00D462A0">
      <w:pPr>
        <w:spacing w:after="0"/>
      </w:pPr>
      <w:r>
        <w:t xml:space="preserve">        this-&gt;balance = </w:t>
      </w:r>
      <w:proofErr w:type="spellStart"/>
      <w:r>
        <w:t>initialBalance</w:t>
      </w:r>
      <w:proofErr w:type="spellEnd"/>
      <w:r>
        <w:t>;</w:t>
      </w:r>
    </w:p>
    <w:p w:rsidR="00D462A0" w:rsidRDefault="00D462A0" w:rsidP="00D462A0">
      <w:pPr>
        <w:spacing w:after="0"/>
      </w:pPr>
      <w:r>
        <w:t xml:space="preserve">        </w:t>
      </w:r>
      <w:proofErr w:type="spellStart"/>
      <w:r>
        <w:t>logHistory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D462A0" w:rsidRDefault="00D462A0" w:rsidP="00D462A0">
      <w:pPr>
        <w:spacing w:after="0"/>
      </w:pPr>
      <w:r>
        <w:t xml:space="preserve">        *</w:t>
      </w:r>
      <w:proofErr w:type="spellStart"/>
      <w:r>
        <w:t>logHistory</w:t>
      </w:r>
      <w:proofErr w:type="spellEnd"/>
      <w:r>
        <w:t xml:space="preserve"> = </w:t>
      </w:r>
      <w:proofErr w:type="spellStart"/>
      <w:r>
        <w:t>logValue</w:t>
      </w:r>
      <w:proofErr w:type="spellEnd"/>
      <w:r>
        <w:t>;</w:t>
      </w:r>
    </w:p>
    <w:p w:rsidR="00D462A0" w:rsidRDefault="00D462A0" w:rsidP="00D462A0">
      <w:pPr>
        <w:spacing w:after="0"/>
      </w:pPr>
      <w:r>
        <w:t xml:space="preserve">        if (</w:t>
      </w:r>
      <w:proofErr w:type="spellStart"/>
      <w:r>
        <w:t>initialBalance</w:t>
      </w:r>
      <w:proofErr w:type="spellEnd"/>
      <w:r>
        <w:t xml:space="preserve"> &lt; 500.0) {</w:t>
      </w:r>
    </w:p>
    <w:p w:rsidR="00D462A0" w:rsidRDefault="00D462A0" w:rsidP="00D462A0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"Error: Initial balance (" &lt;&lt; </w:t>
      </w:r>
      <w:proofErr w:type="spellStart"/>
      <w:r>
        <w:t>initialBalance</w:t>
      </w:r>
      <w:proofErr w:type="spellEnd"/>
      <w:r>
        <w:t xml:space="preserve"> &lt;&lt; " PKR) is less than minimum (500 PKR).\n";</w:t>
      </w:r>
    </w:p>
    <w:p w:rsidR="00D462A0" w:rsidRDefault="00D462A0" w:rsidP="00D462A0">
      <w:pPr>
        <w:spacing w:after="0"/>
      </w:pPr>
      <w:r>
        <w:t xml:space="preserve">        }</w:t>
      </w:r>
    </w:p>
    <w:p w:rsidR="00D462A0" w:rsidRDefault="00D462A0" w:rsidP="00D462A0">
      <w:pPr>
        <w:spacing w:after="0"/>
      </w:pPr>
      <w:r>
        <w:t xml:space="preserve">    }</w:t>
      </w:r>
    </w:p>
    <w:p w:rsidR="00D462A0" w:rsidRDefault="00D462A0" w:rsidP="00D462A0">
      <w:pPr>
        <w:spacing w:after="0"/>
      </w:pPr>
    </w:p>
    <w:p w:rsidR="00D462A0" w:rsidRDefault="00D462A0" w:rsidP="00D462A0">
      <w:pPr>
        <w:spacing w:after="0"/>
      </w:pPr>
      <w:r>
        <w:t xml:space="preserve">    </w:t>
      </w:r>
      <w:proofErr w:type="spellStart"/>
      <w:r>
        <w:t>SecureBankAccount</w:t>
      </w:r>
      <w:proofErr w:type="spellEnd"/>
      <w:r>
        <w:t xml:space="preserve">(const </w:t>
      </w:r>
      <w:proofErr w:type="spellStart"/>
      <w:r>
        <w:t>SecureBankAccount</w:t>
      </w:r>
      <w:proofErr w:type="spellEnd"/>
      <w:r>
        <w:t xml:space="preserve"> &amp;other)</w:t>
      </w:r>
    </w:p>
    <w:p w:rsidR="00D462A0" w:rsidRDefault="00D462A0" w:rsidP="00D462A0">
      <w:pPr>
        <w:spacing w:after="0"/>
      </w:pPr>
      <w:r>
        <w:t xml:space="preserve">        : </w:t>
      </w:r>
      <w:proofErr w:type="spellStart"/>
      <w:r>
        <w:t>accountType</w:t>
      </w:r>
      <w:proofErr w:type="spellEnd"/>
      <w:r>
        <w:t>(</w:t>
      </w:r>
      <w:proofErr w:type="spellStart"/>
      <w:r>
        <w:t>other.accountType</w:t>
      </w:r>
      <w:proofErr w:type="spellEnd"/>
      <w:r>
        <w:t>) {</w:t>
      </w:r>
    </w:p>
    <w:p w:rsidR="00D462A0" w:rsidRDefault="00D462A0" w:rsidP="00D462A0">
      <w:pPr>
        <w:spacing w:after="0"/>
      </w:pPr>
      <w:r>
        <w:t xml:space="preserve">        this-&gt;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other.accountNumber</w:t>
      </w:r>
      <w:proofErr w:type="spellEnd"/>
      <w:r>
        <w:t>;</w:t>
      </w:r>
    </w:p>
    <w:p w:rsidR="00D462A0" w:rsidRDefault="00D462A0" w:rsidP="00D462A0">
      <w:pPr>
        <w:spacing w:after="0"/>
      </w:pPr>
      <w:r>
        <w:t xml:space="preserve">        this-&gt;balance = </w:t>
      </w:r>
      <w:proofErr w:type="spellStart"/>
      <w:r>
        <w:t>other.balance</w:t>
      </w:r>
      <w:proofErr w:type="spellEnd"/>
      <w:r>
        <w:t>;</w:t>
      </w:r>
    </w:p>
    <w:p w:rsidR="00D462A0" w:rsidRDefault="00D462A0" w:rsidP="00D462A0">
      <w:pPr>
        <w:spacing w:after="0"/>
      </w:pPr>
      <w:r>
        <w:t xml:space="preserve">        </w:t>
      </w:r>
      <w:proofErr w:type="spellStart"/>
      <w:r>
        <w:t>logHistory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D462A0" w:rsidRDefault="00D462A0" w:rsidP="00D462A0">
      <w:pPr>
        <w:spacing w:after="0"/>
      </w:pPr>
      <w:r>
        <w:t xml:space="preserve">        *</w:t>
      </w:r>
      <w:proofErr w:type="spellStart"/>
      <w:r>
        <w:t>logHistory</w:t>
      </w:r>
      <w:proofErr w:type="spellEnd"/>
      <w:r>
        <w:t xml:space="preserve"> = *(</w:t>
      </w:r>
      <w:proofErr w:type="spellStart"/>
      <w:r>
        <w:t>other.logHistory</w:t>
      </w:r>
      <w:proofErr w:type="spellEnd"/>
      <w:r>
        <w:t>);</w:t>
      </w:r>
    </w:p>
    <w:p w:rsidR="00D462A0" w:rsidRDefault="00D462A0" w:rsidP="00D462A0">
      <w:pPr>
        <w:spacing w:after="0"/>
      </w:pPr>
      <w:r>
        <w:t xml:space="preserve">    }</w:t>
      </w:r>
    </w:p>
    <w:p w:rsidR="00D462A0" w:rsidRDefault="00D462A0" w:rsidP="00D462A0">
      <w:pPr>
        <w:spacing w:after="0"/>
      </w:pPr>
    </w:p>
    <w:p w:rsidR="00D462A0" w:rsidRDefault="00D462A0" w:rsidP="00D462A0">
      <w:pPr>
        <w:spacing w:after="0"/>
      </w:pPr>
      <w:r>
        <w:t xml:space="preserve">    ~</w:t>
      </w:r>
      <w:proofErr w:type="spellStart"/>
      <w:r>
        <w:t>SecureBankAccount</w:t>
      </w:r>
      <w:proofErr w:type="spellEnd"/>
      <w:r>
        <w:t>() {</w:t>
      </w:r>
    </w:p>
    <w:p w:rsidR="00D462A0" w:rsidRDefault="00D462A0" w:rsidP="00D462A0">
      <w:pPr>
        <w:spacing w:after="0"/>
      </w:pPr>
      <w:r>
        <w:t xml:space="preserve">        delete </w:t>
      </w:r>
      <w:proofErr w:type="spellStart"/>
      <w:r>
        <w:t>logHistory</w:t>
      </w:r>
      <w:proofErr w:type="spellEnd"/>
      <w:r>
        <w:t>;</w:t>
      </w:r>
    </w:p>
    <w:p w:rsidR="00D462A0" w:rsidRDefault="00D462A0" w:rsidP="00D462A0">
      <w:pPr>
        <w:spacing w:after="0"/>
      </w:pPr>
      <w:r>
        <w:t xml:space="preserve">    }</w:t>
      </w:r>
    </w:p>
    <w:p w:rsidR="00D462A0" w:rsidRDefault="00D462A0" w:rsidP="00D462A0">
      <w:pPr>
        <w:spacing w:after="0"/>
      </w:pPr>
    </w:p>
    <w:p w:rsidR="00D462A0" w:rsidRDefault="00D462A0" w:rsidP="00D462A0">
      <w:pPr>
        <w:spacing w:after="0"/>
      </w:pPr>
      <w:r>
        <w:t xml:space="preserve">    void display() const {</w:t>
      </w:r>
    </w:p>
    <w:p w:rsidR="00D462A0" w:rsidRDefault="00D462A0" w:rsidP="00D462A0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SecureBankAccount</w:t>
      </w:r>
      <w:proofErr w:type="spellEnd"/>
      <w:r>
        <w:t xml:space="preserve"> - Account#: " &lt;&lt; </w:t>
      </w:r>
      <w:proofErr w:type="spellStart"/>
      <w:r>
        <w:t>accountNumber</w:t>
      </w:r>
      <w:proofErr w:type="spellEnd"/>
      <w:r>
        <w:t xml:space="preserve"> &lt;&lt; ", Balance: " &lt;&lt; balance &lt;&lt; ", Type: " &lt;&lt; </w:t>
      </w:r>
      <w:proofErr w:type="spellStart"/>
      <w:r>
        <w:t>accountType</w:t>
      </w:r>
      <w:proofErr w:type="spellEnd"/>
      <w:r>
        <w:t xml:space="preserve"> &lt;&lt; ", </w:t>
      </w:r>
      <w:proofErr w:type="spellStart"/>
      <w:r>
        <w:t>LogHistory</w:t>
      </w:r>
      <w:proofErr w:type="spellEnd"/>
      <w:r>
        <w:t xml:space="preserve"> value: " &lt;&lt; *</w:t>
      </w:r>
      <w:proofErr w:type="spellStart"/>
      <w:r>
        <w:t>logHistory</w:t>
      </w:r>
      <w:proofErr w:type="spellEnd"/>
      <w:r>
        <w:t xml:space="preserve"> &lt;&lt; ", </w:t>
      </w:r>
      <w:proofErr w:type="spellStart"/>
      <w:r>
        <w:t>LogHistory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: " &lt;&lt; </w:t>
      </w:r>
      <w:proofErr w:type="spellStart"/>
      <w:r>
        <w:t>static_cast</w:t>
      </w:r>
      <w:proofErr w:type="spellEnd"/>
      <w:r>
        <w:t>&lt;const void*&gt;(</w:t>
      </w:r>
      <w:proofErr w:type="spellStart"/>
      <w:r>
        <w:t>logHistory</w:t>
      </w:r>
      <w:proofErr w:type="spellEnd"/>
      <w:r>
        <w:t>) &lt;&lt; '\n';</w:t>
      </w:r>
    </w:p>
    <w:p w:rsidR="00D462A0" w:rsidRDefault="00D462A0" w:rsidP="00D462A0">
      <w:pPr>
        <w:spacing w:after="0"/>
      </w:pPr>
      <w:r>
        <w:t xml:space="preserve">    }</w:t>
      </w:r>
    </w:p>
    <w:p w:rsidR="00D462A0" w:rsidRDefault="00D462A0" w:rsidP="00D462A0">
      <w:pPr>
        <w:spacing w:after="0"/>
      </w:pPr>
    </w:p>
    <w:p w:rsidR="00D462A0" w:rsidRDefault="00D462A0" w:rsidP="00D462A0">
      <w:pPr>
        <w:spacing w:after="0"/>
      </w:pPr>
      <w:r>
        <w:t xml:space="preserve">    void </w:t>
      </w:r>
      <w:proofErr w:type="spellStart"/>
      <w:r>
        <w:t>setLogValue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{ if (</w:t>
      </w:r>
      <w:proofErr w:type="spellStart"/>
      <w:r>
        <w:t>logHistory</w:t>
      </w:r>
      <w:proofErr w:type="spellEnd"/>
      <w:r>
        <w:t>) *</w:t>
      </w:r>
      <w:proofErr w:type="spellStart"/>
      <w:r>
        <w:t>logHistory</w:t>
      </w:r>
      <w:proofErr w:type="spellEnd"/>
      <w:r>
        <w:t xml:space="preserve"> = v; }</w:t>
      </w:r>
    </w:p>
    <w:p w:rsidR="00D462A0" w:rsidRDefault="00D462A0" w:rsidP="00D462A0">
      <w:pPr>
        <w:spacing w:after="0"/>
      </w:pPr>
      <w:r>
        <w:t>};</w:t>
      </w:r>
    </w:p>
    <w:p w:rsidR="00D462A0" w:rsidRDefault="00D462A0" w:rsidP="00D462A0">
      <w:pPr>
        <w:spacing w:after="0"/>
      </w:pPr>
    </w:p>
    <w:p w:rsidR="00D462A0" w:rsidRDefault="00D462A0" w:rsidP="00D462A0">
      <w:pPr>
        <w:spacing w:after="0"/>
      </w:pPr>
      <w:proofErr w:type="spellStart"/>
      <w:r>
        <w:t>int</w:t>
      </w:r>
      <w:proofErr w:type="spellEnd"/>
      <w:r>
        <w:t xml:space="preserve"> main(){</w:t>
      </w:r>
    </w:p>
    <w:p w:rsidR="00D462A0" w:rsidRDefault="00D462A0" w:rsidP="00D462A0">
      <w:pPr>
        <w:spacing w:after="0"/>
      </w:pPr>
      <w:r>
        <w:t xml:space="preserve">    </w:t>
      </w:r>
      <w:proofErr w:type="spellStart"/>
      <w:r>
        <w:t>SecureBankAccount</w:t>
      </w:r>
      <w:proofErr w:type="spellEnd"/>
      <w:r>
        <w:t xml:space="preserve"> acct1(9001, 1000.0, "Current", 5);</w:t>
      </w:r>
    </w:p>
    <w:p w:rsidR="00D462A0" w:rsidRDefault="00D462A0" w:rsidP="00D462A0">
      <w:pPr>
        <w:spacing w:after="0"/>
      </w:pPr>
      <w:r>
        <w:t xml:space="preserve">    acct1.display();</w:t>
      </w:r>
    </w:p>
    <w:p w:rsidR="00D462A0" w:rsidRDefault="00D462A0" w:rsidP="00D462A0">
      <w:pPr>
        <w:spacing w:after="0"/>
      </w:pPr>
    </w:p>
    <w:p w:rsidR="00D462A0" w:rsidRDefault="00D462A0" w:rsidP="00D462A0">
      <w:pPr>
        <w:spacing w:after="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"Create deep copy of acct1 into acct2 and change acct1's log value to 99\n";</w:t>
      </w:r>
    </w:p>
    <w:p w:rsidR="00D462A0" w:rsidRDefault="00D462A0" w:rsidP="00D462A0">
      <w:pPr>
        <w:spacing w:after="0"/>
      </w:pPr>
      <w:r>
        <w:t xml:space="preserve">    </w:t>
      </w:r>
      <w:proofErr w:type="spellStart"/>
      <w:r>
        <w:t>SecureBankAccount</w:t>
      </w:r>
      <w:proofErr w:type="spellEnd"/>
      <w:r>
        <w:t xml:space="preserve"> acct2 = acct1;</w:t>
      </w:r>
    </w:p>
    <w:p w:rsidR="00D462A0" w:rsidRDefault="00D462A0" w:rsidP="00D462A0">
      <w:pPr>
        <w:spacing w:after="0"/>
      </w:pPr>
      <w:r>
        <w:t xml:space="preserve">    acct1.setLogValue(99);</w:t>
      </w:r>
    </w:p>
    <w:p w:rsidR="00D462A0" w:rsidRDefault="00D462A0" w:rsidP="00D462A0">
      <w:pPr>
        <w:spacing w:after="0"/>
      </w:pPr>
    </w:p>
    <w:p w:rsidR="00D462A0" w:rsidRDefault="00D462A0" w:rsidP="00D462A0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"acct1: "; acct1.display();</w:t>
      </w:r>
    </w:p>
    <w:p w:rsidR="00D462A0" w:rsidRDefault="00D462A0" w:rsidP="00D462A0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"acct2 (deep copy): "; acct2.display();</w:t>
      </w:r>
    </w:p>
    <w:p w:rsidR="00D462A0" w:rsidRDefault="00D462A0" w:rsidP="00D462A0">
      <w:pPr>
        <w:spacing w:after="0"/>
      </w:pPr>
      <w:r>
        <w:t xml:space="preserve">    return 0;</w:t>
      </w:r>
    </w:p>
    <w:p w:rsidR="00225B4B" w:rsidRDefault="00D462A0" w:rsidP="00D462A0">
      <w:pPr>
        <w:spacing w:after="0"/>
      </w:pPr>
      <w:r>
        <w:t>}</w:t>
      </w:r>
    </w:p>
    <w:p w:rsidR="00D462A0" w:rsidRDefault="00D462A0" w:rsidP="00D462A0">
      <w:pPr>
        <w:spacing w:after="0"/>
      </w:pPr>
      <w:r>
        <w:rPr>
          <w:noProof/>
        </w:rPr>
        <w:drawing>
          <wp:inline distT="0" distB="0" distL="0" distR="0">
            <wp:extent cx="5486400" cy="9818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2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B47730"/>
    <w:rsid w:val="00034616"/>
    <w:rsid w:val="00040782"/>
    <w:rsid w:val="0006063C"/>
    <w:rsid w:val="0015074B"/>
    <w:rsid w:val="00225B4B"/>
    <w:rsid w:val="0029639D"/>
    <w:rsid w:val="00326F90"/>
    <w:rsid w:val="00380D81"/>
    <w:rsid w:val="00695BAA"/>
    <w:rsid w:val="00813339"/>
    <w:rsid w:val="008B3BEC"/>
    <w:rsid w:val="00AA1D8D"/>
    <w:rsid w:val="00B47730"/>
    <w:rsid w:val="00CB0664"/>
    <w:rsid w:val="00D462A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40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7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3</cp:revision>
  <dcterms:created xsi:type="dcterms:W3CDTF">2025-10-15T11:15:00Z</dcterms:created>
  <dcterms:modified xsi:type="dcterms:W3CDTF">2025-10-15T11:15:00Z</dcterms:modified>
</cp:coreProperties>
</file>